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6905" cy="1035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1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8"/>
        </w:rPr>
      </w:pPr>
    </w:p>
    <w:p>
      <w:pPr>
        <w:pStyle w:val="5"/>
        <w:tabs>
          <w:tab w:val="left" w:pos="3267"/>
          <w:tab w:val="left" w:pos="5104"/>
          <w:tab w:val="left" w:pos="7226"/>
        </w:tabs>
        <w:spacing w:before="88" w:line="328" w:lineRule="auto"/>
        <w:ind w:left="795" w:right="1087"/>
        <w:jc w:val="center"/>
      </w:pPr>
      <w:r>
        <w:t>МIНIСТЕРСТВО</w:t>
      </w:r>
      <w:r>
        <w:rPr>
          <w:spacing w:val="1"/>
        </w:rPr>
        <w:t xml:space="preserve"> </w:t>
      </w:r>
      <w:r>
        <w:t>ОСВIТИ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УКРАЇНИ</w:t>
      </w:r>
      <w:r>
        <w:rPr>
          <w:spacing w:val="1"/>
        </w:rPr>
        <w:t xml:space="preserve"> </w:t>
      </w:r>
      <w:r>
        <w:t>НАЦІОНАЛЬНИЙ</w:t>
      </w:r>
      <w:r>
        <w:tab/>
      </w:r>
      <w:r>
        <w:t>ТЕХНІЧНИЙ</w:t>
      </w:r>
      <w:r>
        <w:tab/>
      </w:r>
      <w:r>
        <w:t>УНІВЕРСИТЕТ</w:t>
      </w:r>
      <w:r>
        <w:tab/>
      </w:r>
      <w:r>
        <w:rPr>
          <w:spacing w:val="-6"/>
        </w:rP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66"/>
        </w:rPr>
        <w:t xml:space="preserve"> </w:t>
      </w:r>
      <w:r>
        <w:t>ПОЛІТЕХНІЧНИЙ</w:t>
      </w:r>
      <w:r>
        <w:rPr>
          <w:spacing w:val="66"/>
        </w:rPr>
        <w:t xml:space="preserve"> </w:t>
      </w:r>
      <w:r>
        <w:t>ІНСТИТУТ</w:t>
      </w:r>
    </w:p>
    <w:p>
      <w:pPr>
        <w:pStyle w:val="5"/>
        <w:spacing w:before="3"/>
        <w:ind w:left="795" w:right="1087"/>
        <w:jc w:val="center"/>
      </w:pPr>
      <w:r>
        <w:rPr>
          <w:spacing w:val="-1"/>
        </w:rPr>
        <w:t>ІМЕНІ</w:t>
      </w:r>
      <w:r>
        <w:rPr>
          <w:spacing w:val="-16"/>
        </w:rPr>
        <w:t xml:space="preserve"> </w:t>
      </w:r>
      <w:r>
        <w:rPr>
          <w:spacing w:val="-1"/>
        </w:rPr>
        <w:t>ІГОРЯ</w:t>
      </w:r>
      <w:r>
        <w:rPr>
          <w:spacing w:val="-16"/>
        </w:rPr>
        <w:t xml:space="preserve"> </w:t>
      </w:r>
      <w:r>
        <w:t>СІКОРСЬКОГО”</w:t>
      </w: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6"/>
        </w:rPr>
      </w:pPr>
    </w:p>
    <w:p>
      <w:pPr>
        <w:pStyle w:val="5"/>
        <w:spacing w:before="1"/>
        <w:ind w:left="795" w:right="1087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прикладної</w:t>
      </w:r>
      <w:r>
        <w:rPr>
          <w:spacing w:val="-16"/>
        </w:rPr>
        <w:t xml:space="preserve"> </w:t>
      </w:r>
      <w:r>
        <w:t>математики</w:t>
      </w:r>
    </w:p>
    <w:p>
      <w:pPr>
        <w:pStyle w:val="5"/>
        <w:spacing w:before="120"/>
        <w:ind w:left="795" w:right="1087"/>
        <w:jc w:val="center"/>
      </w:pPr>
      <w:r>
        <w:t>Кафедра</w:t>
      </w:r>
      <w:r>
        <w:rPr>
          <w:spacing w:val="-17"/>
        </w:rPr>
        <w:t xml:space="preserve"> </w:t>
      </w:r>
      <w:r>
        <w:t>програмного</w:t>
      </w:r>
      <w:r>
        <w:rPr>
          <w:spacing w:val="-17"/>
        </w:rPr>
        <w:t xml:space="preserve"> </w:t>
      </w:r>
      <w:r>
        <w:t>забезпечення</w:t>
      </w:r>
      <w:r>
        <w:rPr>
          <w:spacing w:val="-17"/>
        </w:rPr>
        <w:t xml:space="preserve"> </w:t>
      </w:r>
      <w:r>
        <w:t>комп’ютерних</w:t>
      </w:r>
      <w:r>
        <w:rPr>
          <w:spacing w:val="-16"/>
        </w:rPr>
        <w:t xml:space="preserve"> </w:t>
      </w:r>
      <w:r>
        <w:t>систем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5"/>
        <w:spacing w:before="4"/>
        <w:rPr>
          <w:sz w:val="34"/>
        </w:rPr>
      </w:pPr>
    </w:p>
    <w:p>
      <w:pPr>
        <w:pStyle w:val="6"/>
      </w:pPr>
      <w:r>
        <w:t>Лабораторна</w:t>
      </w:r>
      <w:r>
        <w:rPr>
          <w:spacing w:val="-10"/>
        </w:rPr>
        <w:t xml:space="preserve"> </w:t>
      </w:r>
      <w:r>
        <w:t>робота</w:t>
      </w:r>
      <w:r>
        <w:rPr>
          <w:spacing w:val="-9"/>
        </w:rPr>
        <w:t xml:space="preserve"> </w:t>
      </w:r>
      <w:r>
        <w:t>№</w:t>
      </w:r>
      <w:r>
        <w:rPr>
          <w:spacing w:val="-9"/>
        </w:rPr>
        <w:t xml:space="preserve"> </w:t>
      </w:r>
      <w:r>
        <w:t>2</w:t>
      </w:r>
    </w:p>
    <w:p>
      <w:pPr>
        <w:pStyle w:val="5"/>
        <w:spacing w:before="120"/>
        <w:ind w:left="795" w:right="1087"/>
        <w:jc w:val="center"/>
      </w:pPr>
      <w:r>
        <w:t>з</w:t>
      </w:r>
      <w:r>
        <w:rPr>
          <w:spacing w:val="-6"/>
        </w:rPr>
        <w:t xml:space="preserve"> </w:t>
      </w:r>
      <w:r>
        <w:t>дисципліни</w:t>
      </w:r>
      <w:r>
        <w:rPr>
          <w:spacing w:val="-5"/>
        </w:rPr>
        <w:t xml:space="preserve"> </w:t>
      </w:r>
      <w:r>
        <w:t>“Бази</w:t>
      </w:r>
      <w:r>
        <w:rPr>
          <w:spacing w:val="-5"/>
        </w:rPr>
        <w:t xml:space="preserve"> </w:t>
      </w:r>
      <w:r>
        <w:t>даних”</w:t>
      </w:r>
    </w:p>
    <w:p>
      <w:pPr>
        <w:pStyle w:val="5"/>
        <w:spacing w:before="120"/>
        <w:ind w:left="795" w:right="1087"/>
        <w:jc w:val="center"/>
      </w:pPr>
      <w:r>
        <w:t>тема</w:t>
      </w:r>
      <w:r>
        <w:rPr>
          <w:spacing w:val="-11"/>
        </w:rPr>
        <w:t xml:space="preserve"> </w:t>
      </w:r>
      <w:r>
        <w:t>“Практика</w:t>
      </w:r>
      <w:r>
        <w:rPr>
          <w:spacing w:val="-10"/>
        </w:rPr>
        <w:t xml:space="preserve"> </w:t>
      </w:r>
      <w:r>
        <w:t>використання</w:t>
      </w:r>
      <w:r>
        <w:rPr>
          <w:spacing w:val="-10"/>
        </w:rPr>
        <w:t xml:space="preserve"> </w:t>
      </w:r>
      <w:r>
        <w:t>сервера</w:t>
      </w:r>
      <w:r>
        <w:rPr>
          <w:spacing w:val="-10"/>
        </w:rPr>
        <w:t xml:space="preserve"> </w:t>
      </w:r>
      <w:r>
        <w:t>Redis”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5"/>
        <w:spacing w:before="88" w:line="328" w:lineRule="auto"/>
        <w:ind w:left="100" w:right="719"/>
        <w:rPr>
          <w:spacing w:val="1"/>
        </w:rPr>
      </w:pPr>
      <w:r>
        <w:t>Виконала</w:t>
      </w:r>
      <w:r>
        <w:rPr>
          <w:spacing w:val="1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spacing w:val="-67"/>
        </w:rPr>
      </w:pPr>
      <w:r>
        <w:rPr>
          <w:spacing w:val="-1"/>
        </w:rPr>
        <w:t>студентка</w:t>
      </w:r>
      <w:r>
        <w:rPr>
          <w:spacing w:val="-16"/>
        </w:rPr>
        <w:t xml:space="preserve"> </w:t>
      </w:r>
      <w:r>
        <w:rPr>
          <w:spacing w:val="-1"/>
        </w:rPr>
        <w:t>III</w:t>
      </w:r>
      <w:r>
        <w:rPr>
          <w:spacing w:val="-16"/>
        </w:rPr>
        <w:t xml:space="preserve"> </w:t>
      </w:r>
      <w:r>
        <w:t>курсу</w:t>
      </w:r>
      <w:r>
        <w:rPr>
          <w:spacing w:val="-67"/>
        </w:rPr>
        <w:t xml:space="preserve"> </w:t>
      </w:r>
    </w:p>
    <w:p>
      <w:pPr>
        <w:pStyle w:val="5"/>
        <w:spacing w:before="88" w:line="328" w:lineRule="auto"/>
        <w:ind w:left="100" w:right="719"/>
        <w:rPr>
          <w:rFonts w:hint="default"/>
          <w:lang w:val="ru-RU"/>
        </w:rPr>
      </w:pPr>
      <w:r>
        <w:t>групи</w:t>
      </w:r>
      <w:r>
        <w:rPr>
          <w:spacing w:val="-2"/>
        </w:rPr>
        <w:t xml:space="preserve"> </w:t>
      </w:r>
      <w:r>
        <w:t>КП-8</w:t>
      </w:r>
      <w:r>
        <w:rPr>
          <w:rFonts w:hint="default"/>
          <w:lang w:val="ru-RU"/>
        </w:rPr>
        <w:t>1</w:t>
      </w:r>
    </w:p>
    <w:p>
      <w:pPr>
        <w:pStyle w:val="5"/>
        <w:spacing w:before="123" w:line="328" w:lineRule="auto"/>
        <w:ind w:left="100" w:right="35"/>
        <w:rPr>
          <w:rFonts w:hint="default"/>
          <w:lang w:val="ru-RU"/>
        </w:rPr>
      </w:pPr>
      <w:r>
        <w:t>М</w:t>
      </w:r>
      <w:r>
        <w:rPr>
          <w:lang w:val="ru-RU"/>
        </w:rPr>
        <w:t>озгова</w:t>
      </w:r>
      <w:r>
        <w:rPr>
          <w:rFonts w:hint="default"/>
          <w:lang w:val="ru-RU"/>
        </w:rPr>
        <w:t xml:space="preserve"> Катерина Олег</w:t>
      </w:r>
      <w:r>
        <w:rPr>
          <w:rFonts w:hint="default"/>
          <w:lang w:val="uk-UA"/>
        </w:rPr>
        <w:t>і</w:t>
      </w:r>
      <w:r>
        <w:rPr>
          <w:rFonts w:hint="default"/>
          <w:lang w:val="ru-RU"/>
        </w:rPr>
        <w:t>вна</w:t>
      </w:r>
    </w:p>
    <w:p>
      <w:pPr>
        <w:pStyle w:val="5"/>
        <w:spacing w:before="123" w:line="328" w:lineRule="auto"/>
        <w:ind w:left="100" w:right="35"/>
      </w:pPr>
      <w:r>
        <w:rPr>
          <w:spacing w:val="-67"/>
        </w:rPr>
        <w:t xml:space="preserve"> </w:t>
      </w:r>
      <w:r>
        <w:t>варіант</w:t>
      </w:r>
      <w:r>
        <w:rPr>
          <w:spacing w:val="-2"/>
        </w:rPr>
        <w:t xml:space="preserve"> </w:t>
      </w:r>
      <w:r>
        <w:t>№12</w:t>
      </w:r>
    </w:p>
    <w:p>
      <w:pPr>
        <w:pStyle w:val="5"/>
        <w:tabs>
          <w:tab w:val="left" w:pos="812"/>
          <w:tab w:val="left" w:pos="2809"/>
          <w:tab w:val="left" w:pos="3769"/>
        </w:tabs>
        <w:spacing w:before="88" w:line="328" w:lineRule="auto"/>
        <w:ind w:left="128" w:right="102" w:firstLine="2632"/>
      </w:pPr>
      <w:r>
        <w:br w:type="column"/>
      </w:r>
      <w:r>
        <w:rPr>
          <w:spacing w:val="-1"/>
        </w:rPr>
        <w:t>Перевірив</w:t>
      </w: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2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ab/>
      </w:r>
      <w:r>
        <w:t>р.</w:t>
      </w:r>
    </w:p>
    <w:p>
      <w:pPr>
        <w:pStyle w:val="5"/>
        <w:spacing w:before="122"/>
        <w:ind w:left="100"/>
      </w:pPr>
      <w:r>
        <w:t>Петрашенко</w:t>
      </w:r>
      <w:r>
        <w:rPr>
          <w:spacing w:val="-18"/>
        </w:rPr>
        <w:t xml:space="preserve"> </w:t>
      </w:r>
      <w:r>
        <w:t>Андрій</w:t>
      </w:r>
      <w:r>
        <w:rPr>
          <w:spacing w:val="-17"/>
        </w:rPr>
        <w:t xml:space="preserve"> </w:t>
      </w:r>
      <w:r>
        <w:t>Васильович</w:t>
      </w:r>
    </w:p>
    <w:p>
      <w:pPr>
        <w:spacing w:after="0"/>
        <w:sectPr>
          <w:type w:val="continuous"/>
          <w:pgSz w:w="11920" w:h="16840"/>
          <w:pgMar w:top="1460" w:right="1060" w:bottom="280" w:left="1340" w:header="720" w:footer="720" w:gutter="0"/>
          <w:cols w:equalWidth="0" w:num="2">
            <w:col w:w="3266" w:space="2166"/>
            <w:col w:w="408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9"/>
        </w:rPr>
      </w:pPr>
    </w:p>
    <w:p>
      <w:pPr>
        <w:pStyle w:val="5"/>
        <w:spacing w:before="88"/>
        <w:ind w:left="795" w:right="1087"/>
        <w:jc w:val="center"/>
      </w:pPr>
      <w:r>
        <w:t>Київ</w:t>
      </w:r>
      <w:r>
        <w:rPr>
          <w:spacing w:val="-4"/>
        </w:rPr>
        <w:t xml:space="preserve"> </w:t>
      </w:r>
      <w:r>
        <w:t>2021</w:t>
      </w:r>
    </w:p>
    <w:p>
      <w:pPr>
        <w:spacing w:after="0"/>
        <w:jc w:val="center"/>
        <w:sectPr>
          <w:type w:val="continuous"/>
          <w:pgSz w:w="11920" w:h="16840"/>
          <w:pgMar w:top="1460" w:right="1060" w:bottom="280" w:left="1340" w:header="720" w:footer="720" w:gutter="0"/>
          <w:cols w:space="720" w:num="1"/>
        </w:sectPr>
      </w:pPr>
    </w:p>
    <w:p>
      <w:pPr>
        <w:pStyle w:val="2"/>
        <w:ind w:right="1087"/>
        <w:jc w:val="center"/>
      </w:pPr>
      <w:r>
        <w:t>Завдання</w:t>
      </w:r>
    </w:p>
    <w:p>
      <w:pPr>
        <w:pStyle w:val="5"/>
        <w:spacing w:before="161" w:line="360" w:lineRule="auto"/>
        <w:ind w:left="100" w:right="396"/>
        <w:jc w:val="both"/>
      </w:pPr>
      <w:r>
        <w:rPr>
          <w:i/>
        </w:rPr>
        <w:t>Мета</w:t>
      </w:r>
      <w:r>
        <w:rPr>
          <w:i/>
          <w:spacing w:val="1"/>
        </w:rPr>
        <w:t xml:space="preserve"> </w:t>
      </w:r>
      <w:r>
        <w:rPr>
          <w:i/>
        </w:rPr>
        <w:t>роботи:</w:t>
      </w:r>
      <w:r>
        <w:rPr>
          <w:i/>
          <w:spacing w:val="1"/>
        </w:rPr>
        <w:t xml:space="preserve"> </w:t>
      </w:r>
      <w:r>
        <w:t>здобуття</w:t>
      </w:r>
      <w:r>
        <w:rPr>
          <w:spacing w:val="1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ефективних</w:t>
      </w:r>
      <w:r>
        <w:rPr>
          <w:spacing w:val="-67"/>
        </w:rPr>
        <w:t xml:space="preserve"> </w:t>
      </w:r>
      <w:r>
        <w:t>програм, орієнтованих на використання сервера Redis за допомогою мови</w:t>
      </w:r>
      <w:r>
        <w:rPr>
          <w:spacing w:val="1"/>
        </w:rPr>
        <w:t xml:space="preserve"> </w:t>
      </w:r>
      <w:r>
        <w:t>Python.</w:t>
      </w:r>
    </w:p>
    <w:p>
      <w:pPr>
        <w:pStyle w:val="5"/>
        <w:spacing w:line="276" w:lineRule="auto"/>
        <w:ind w:left="100" w:right="912"/>
      </w:pPr>
      <w:r>
        <w:rPr>
          <w:i/>
        </w:rPr>
        <w:t>Завдання</w:t>
      </w:r>
      <w:r>
        <w:t>: реалізувати можливості обміну повідомленнями між</w:t>
      </w:r>
      <w:r>
        <w:rPr>
          <w:spacing w:val="1"/>
        </w:rPr>
        <w:t xml:space="preserve"> </w:t>
      </w:r>
      <w:r>
        <w:t>користувачами</w:t>
      </w:r>
      <w:r>
        <w:rPr>
          <w:spacing w:val="-13"/>
        </w:rPr>
        <w:t xml:space="preserve"> </w:t>
      </w:r>
      <w:r>
        <w:t>у</w:t>
      </w:r>
      <w:r>
        <w:rPr>
          <w:spacing w:val="-12"/>
        </w:rPr>
        <w:t xml:space="preserve"> </w:t>
      </w:r>
      <w:r>
        <w:t>оффлайн</w:t>
      </w:r>
      <w:r>
        <w:rPr>
          <w:spacing w:val="-13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онлайн</w:t>
      </w:r>
      <w:r>
        <w:rPr>
          <w:spacing w:val="-12"/>
        </w:rPr>
        <w:t xml:space="preserve"> </w:t>
      </w:r>
      <w:r>
        <w:t>режамах</w:t>
      </w:r>
      <w:r>
        <w:rPr>
          <w:spacing w:val="-13"/>
        </w:rPr>
        <w:t xml:space="preserve"> </w:t>
      </w:r>
      <w:r>
        <w:t>із</w:t>
      </w:r>
      <w:r>
        <w:rPr>
          <w:spacing w:val="-12"/>
        </w:rPr>
        <w:t xml:space="preserve"> </w:t>
      </w:r>
      <w:r>
        <w:t>можливістю</w:t>
      </w:r>
      <w:r>
        <w:rPr>
          <w:spacing w:val="-12"/>
        </w:rPr>
        <w:t xml:space="preserve"> </w:t>
      </w:r>
      <w:r>
        <w:t>фільтрації</w:t>
      </w:r>
      <w:r>
        <w:rPr>
          <w:spacing w:val="-67"/>
        </w:rPr>
        <w:t xml:space="preserve"> </w:t>
      </w:r>
      <w:r>
        <w:t>спам-повідомлень.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Окремі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програмні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компоненти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вимоги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них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248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Redis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(RS),</w:t>
      </w:r>
      <w:r>
        <w:rPr>
          <w:spacing w:val="-8"/>
          <w:sz w:val="28"/>
        </w:rPr>
        <w:t xml:space="preserve"> </w:t>
      </w:r>
      <w:r>
        <w:rPr>
          <w:sz w:val="28"/>
        </w:rPr>
        <w:t>що</w:t>
      </w:r>
      <w:r>
        <w:rPr>
          <w:spacing w:val="-8"/>
          <w:sz w:val="28"/>
        </w:rPr>
        <w:t xml:space="preserve"> </w:t>
      </w:r>
      <w:r>
        <w:rPr>
          <w:sz w:val="28"/>
        </w:rPr>
        <w:t>виконує</w:t>
      </w:r>
      <w:r>
        <w:rPr>
          <w:spacing w:val="-8"/>
          <w:sz w:val="28"/>
        </w:rPr>
        <w:t xml:space="preserve"> </w:t>
      </w:r>
      <w:r>
        <w:rPr>
          <w:sz w:val="28"/>
        </w:rPr>
        <w:t>наступні</w:t>
      </w:r>
      <w:r>
        <w:rPr>
          <w:spacing w:val="-8"/>
          <w:sz w:val="28"/>
        </w:rPr>
        <w:t xml:space="preserve"> </w:t>
      </w:r>
      <w:r>
        <w:rPr>
          <w:sz w:val="28"/>
        </w:rPr>
        <w:t>ролі: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48" w:after="0" w:line="276" w:lineRule="auto"/>
        <w:ind w:left="820" w:right="675" w:firstLine="0"/>
        <w:jc w:val="left"/>
        <w:rPr>
          <w:sz w:val="28"/>
        </w:rPr>
      </w:pPr>
      <w:r>
        <w:rPr>
          <w:i/>
          <w:sz w:val="28"/>
        </w:rPr>
        <w:t>Сховище,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1"/>
          <w:sz w:val="28"/>
        </w:rPr>
        <w:t xml:space="preserve"> </w:t>
      </w:r>
      <w:r>
        <w:rPr>
          <w:sz w:val="28"/>
        </w:rPr>
        <w:t>містить</w:t>
      </w:r>
      <w:r>
        <w:rPr>
          <w:i/>
          <w:sz w:val="28"/>
        </w:rPr>
        <w:t>: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дані</w:t>
      </w:r>
      <w:r>
        <w:rPr>
          <w:spacing w:val="-1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-11"/>
          <w:sz w:val="28"/>
        </w:rPr>
        <w:t xml:space="preserve"> </w:t>
      </w:r>
      <w:r>
        <w:rPr>
          <w:sz w:val="28"/>
        </w:rPr>
        <w:t>їхні</w:t>
      </w:r>
      <w:r>
        <w:rPr>
          <w:spacing w:val="-12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1"/>
          <w:sz w:val="28"/>
        </w:rPr>
        <w:t xml:space="preserve"> </w:t>
      </w:r>
      <w:r>
        <w:rPr>
          <w:sz w:val="28"/>
        </w:rPr>
        <w:t>(звичайний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 та адміністратор), а також повідомлення,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пересилаються</w:t>
      </w:r>
      <w:r>
        <w:rPr>
          <w:spacing w:val="-2"/>
          <w:sz w:val="28"/>
        </w:rPr>
        <w:t xml:space="preserve"> </w:t>
      </w:r>
      <w:r>
        <w:rPr>
          <w:sz w:val="28"/>
        </w:rPr>
        <w:t>між</w:t>
      </w:r>
      <w:r>
        <w:rPr>
          <w:spacing w:val="-1"/>
          <w:sz w:val="28"/>
        </w:rPr>
        <w:t xml:space="preserve"> </w:t>
      </w:r>
      <w:r>
        <w:rPr>
          <w:sz w:val="28"/>
        </w:rPr>
        <w:t>ними.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820" w:right="1605" w:firstLine="0"/>
        <w:jc w:val="left"/>
        <w:rPr>
          <w:sz w:val="28"/>
        </w:rPr>
      </w:pPr>
      <w:r>
        <w:rPr>
          <w:i/>
          <w:sz w:val="28"/>
        </w:rPr>
        <w:t>Черга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повідомлень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які</w:t>
      </w:r>
      <w:r>
        <w:rPr>
          <w:spacing w:val="-7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перевірці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спам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відправленню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адресату.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820" w:right="421" w:firstLine="0"/>
        <w:jc w:val="left"/>
        <w:rPr>
          <w:sz w:val="28"/>
        </w:rPr>
      </w:pPr>
      <w:r>
        <w:rPr>
          <w:sz w:val="28"/>
        </w:rPr>
        <w:t>Інструмент</w:t>
      </w:r>
      <w:r>
        <w:rPr>
          <w:spacing w:val="-9"/>
          <w:sz w:val="28"/>
        </w:rPr>
        <w:t xml:space="preserve"> </w:t>
      </w:r>
      <w:r>
        <w:rPr>
          <w:i/>
          <w:sz w:val="28"/>
        </w:rPr>
        <w:t>Publish/Subscribe</w:t>
      </w:r>
      <w:r>
        <w:rPr>
          <w:i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ведення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розсилання</w:t>
      </w:r>
      <w:r>
        <w:rPr>
          <w:spacing w:val="-8"/>
          <w:sz w:val="28"/>
        </w:rPr>
        <w:t xml:space="preserve"> </w:t>
      </w:r>
      <w:r>
        <w:rPr>
          <w:sz w:val="28"/>
        </w:rPr>
        <w:t>журналу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активності користувачів (див. </w:t>
      </w:r>
      <w:r>
        <w:rPr>
          <w:i/>
          <w:sz w:val="28"/>
        </w:rPr>
        <w:t>Список активностей для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журналювання</w:t>
      </w:r>
      <w:r>
        <w:rPr>
          <w:sz w:val="28"/>
        </w:rPr>
        <w:t>).</w:t>
      </w:r>
    </w:p>
    <w:p>
      <w:pPr>
        <w:pStyle w:val="8"/>
        <w:numPr>
          <w:ilvl w:val="0"/>
          <w:numId w:val="1"/>
        </w:numPr>
        <w:tabs>
          <w:tab w:val="left" w:pos="740"/>
        </w:tabs>
        <w:spacing w:before="200" w:after="0" w:line="240" w:lineRule="auto"/>
        <w:ind w:left="739" w:right="0" w:hanging="28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6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5"/>
          <w:sz w:val="28"/>
        </w:rPr>
        <w:t xml:space="preserve"> </w:t>
      </w:r>
      <w:r>
        <w:rPr>
          <w:sz w:val="28"/>
        </w:rPr>
        <w:t>(User</w:t>
      </w:r>
      <w:r>
        <w:rPr>
          <w:spacing w:val="-15"/>
          <w:sz w:val="28"/>
        </w:rPr>
        <w:t xml:space="preserve"> </w:t>
      </w:r>
      <w:r>
        <w:rPr>
          <w:sz w:val="28"/>
        </w:rPr>
        <w:t>Interface)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49" w:after="0" w:line="276" w:lineRule="auto"/>
        <w:ind w:left="100" w:right="504" w:firstLine="720"/>
        <w:jc w:val="left"/>
        <w:rPr>
          <w:sz w:val="28"/>
        </w:rPr>
      </w:pPr>
      <w:r>
        <w:rPr>
          <w:i/>
          <w:sz w:val="28"/>
        </w:rPr>
        <w:t xml:space="preserve">Звичайний користувач </w:t>
      </w:r>
      <w:r>
        <w:rPr>
          <w:sz w:val="28"/>
        </w:rPr>
        <w:t>має змогу виконувати вхід за ім’ям (без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паролю), відправляти та отримувати (переглядати) повідомлення,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отримувати</w:t>
      </w:r>
      <w:r>
        <w:rPr>
          <w:spacing w:val="-11"/>
          <w:sz w:val="28"/>
        </w:rPr>
        <w:t xml:space="preserve"> </w:t>
      </w:r>
      <w:r>
        <w:rPr>
          <w:sz w:val="28"/>
        </w:rPr>
        <w:t>дані</w:t>
      </w:r>
      <w:r>
        <w:rPr>
          <w:spacing w:val="-11"/>
          <w:sz w:val="28"/>
        </w:rPr>
        <w:t xml:space="preserve"> </w:t>
      </w:r>
      <w:r>
        <w:rPr>
          <w:sz w:val="28"/>
        </w:rPr>
        <w:t>про</w:t>
      </w:r>
      <w:r>
        <w:rPr>
          <w:spacing w:val="-11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своїх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-11"/>
          <w:sz w:val="28"/>
        </w:rPr>
        <w:t xml:space="preserve"> </w:t>
      </w:r>
      <w:r>
        <w:rPr>
          <w:sz w:val="28"/>
        </w:rPr>
        <w:t>згрупованих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1"/>
          <w:sz w:val="28"/>
        </w:rPr>
        <w:t xml:space="preserve"> </w:t>
      </w:r>
      <w:r>
        <w:rPr>
          <w:sz w:val="28"/>
        </w:rPr>
        <w:t>статусом</w:t>
      </w:r>
      <w:r>
        <w:rPr>
          <w:spacing w:val="-67"/>
          <w:sz w:val="28"/>
        </w:rPr>
        <w:t xml:space="preserve"> </w:t>
      </w:r>
      <w:r>
        <w:rPr>
          <w:sz w:val="28"/>
        </w:rPr>
        <w:t>(див.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Статуси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повідомлень</w:t>
      </w:r>
      <w:r>
        <w:rPr>
          <w:sz w:val="28"/>
        </w:rPr>
        <w:t>).</w:t>
      </w:r>
    </w:p>
    <w:p>
      <w:pPr>
        <w:pStyle w:val="8"/>
        <w:numPr>
          <w:ilvl w:val="1"/>
          <w:numId w:val="1"/>
        </w:numPr>
        <w:tabs>
          <w:tab w:val="left" w:pos="1310"/>
        </w:tabs>
        <w:spacing w:before="200" w:after="0" w:line="276" w:lineRule="auto"/>
        <w:ind w:left="100" w:right="559" w:firstLine="720"/>
        <w:jc w:val="left"/>
        <w:rPr>
          <w:sz w:val="28"/>
        </w:rPr>
      </w:pPr>
      <w:r>
        <w:rPr>
          <w:i/>
          <w:sz w:val="28"/>
        </w:rPr>
        <w:t xml:space="preserve">Адміністратор </w:t>
      </w:r>
      <w:r>
        <w:rPr>
          <w:sz w:val="28"/>
        </w:rPr>
        <w:t>має змогу переглядати журнал подій, що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відбулись (див. </w:t>
      </w:r>
      <w:r>
        <w:rPr>
          <w:i/>
          <w:sz w:val="28"/>
        </w:rPr>
        <w:t xml:space="preserve">Список активностей для журналювання), </w:t>
      </w:r>
      <w:r>
        <w:rPr>
          <w:sz w:val="28"/>
        </w:rPr>
        <w:t>переглядати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 користувачів, які знаходяться online, переглядати статистику (N</w:t>
      </w:r>
      <w:r>
        <w:rPr>
          <w:spacing w:val="1"/>
          <w:sz w:val="28"/>
        </w:rPr>
        <w:t xml:space="preserve"> </w:t>
      </w:r>
      <w:r>
        <w:rPr>
          <w:sz w:val="28"/>
        </w:rPr>
        <w:t>найбільш</w:t>
      </w:r>
      <w:r>
        <w:rPr>
          <w:spacing w:val="-10"/>
          <w:sz w:val="28"/>
        </w:rPr>
        <w:t xml:space="preserve"> </w:t>
      </w:r>
      <w:r>
        <w:rPr>
          <w:sz w:val="28"/>
        </w:rPr>
        <w:t>активних</w:t>
      </w:r>
      <w:r>
        <w:rPr>
          <w:spacing w:val="-9"/>
          <w:sz w:val="28"/>
        </w:rPr>
        <w:t xml:space="preserve"> </w:t>
      </w:r>
      <w:r>
        <w:rPr>
          <w:sz w:val="28"/>
        </w:rPr>
        <w:t>відправників</w:t>
      </w:r>
      <w:r>
        <w:rPr>
          <w:spacing w:val="-9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9"/>
          <w:sz w:val="28"/>
        </w:rPr>
        <w:t xml:space="preserve"> </w:t>
      </w:r>
      <w:r>
        <w:rPr>
          <w:sz w:val="28"/>
        </w:rPr>
        <w:t>із</w:t>
      </w:r>
      <w:r>
        <w:rPr>
          <w:spacing w:val="-9"/>
          <w:sz w:val="28"/>
        </w:rPr>
        <w:t xml:space="preserve"> </w:t>
      </w:r>
      <w:r>
        <w:rPr>
          <w:sz w:val="28"/>
        </w:rPr>
        <w:t>відповідною</w:t>
      </w:r>
      <w:r>
        <w:rPr>
          <w:spacing w:val="-9"/>
          <w:sz w:val="28"/>
        </w:rPr>
        <w:t xml:space="preserve"> </w:t>
      </w:r>
      <w:r>
        <w:rPr>
          <w:sz w:val="28"/>
        </w:rPr>
        <w:t>кількістю,</w:t>
      </w:r>
      <w:r>
        <w:rPr>
          <w:spacing w:val="-9"/>
          <w:sz w:val="28"/>
        </w:rPr>
        <w:t xml:space="preserve"> </w:t>
      </w:r>
      <w:r>
        <w:rPr>
          <w:sz w:val="28"/>
        </w:rPr>
        <w:t>N</w:t>
      </w:r>
      <w:r>
        <w:rPr>
          <w:spacing w:val="-67"/>
          <w:sz w:val="28"/>
        </w:rPr>
        <w:t xml:space="preserve"> </w:t>
      </w:r>
      <w:r>
        <w:rPr>
          <w:sz w:val="28"/>
        </w:rPr>
        <w:t>найактивніших</w:t>
      </w:r>
      <w:r>
        <w:rPr>
          <w:spacing w:val="-3"/>
          <w:sz w:val="28"/>
        </w:rPr>
        <w:t xml:space="preserve"> </w:t>
      </w:r>
      <w:r>
        <w:rPr>
          <w:sz w:val="28"/>
        </w:rPr>
        <w:t>“спамерів”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відповідною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кількістю).</w:t>
      </w:r>
    </w:p>
    <w:p>
      <w:pPr>
        <w:pStyle w:val="8"/>
        <w:numPr>
          <w:ilvl w:val="0"/>
          <w:numId w:val="1"/>
        </w:numPr>
        <w:tabs>
          <w:tab w:val="left" w:pos="740"/>
        </w:tabs>
        <w:spacing w:before="200" w:after="0" w:line="240" w:lineRule="auto"/>
        <w:ind w:left="739" w:right="0" w:hanging="280"/>
        <w:jc w:val="left"/>
        <w:rPr>
          <w:sz w:val="28"/>
        </w:rPr>
      </w:pPr>
      <w:r>
        <w:rPr>
          <w:i/>
          <w:sz w:val="28"/>
        </w:rPr>
        <w:t>Виконувач</w:t>
      </w:r>
      <w:r>
        <w:rPr>
          <w:i/>
          <w:spacing w:val="-14"/>
          <w:sz w:val="28"/>
        </w:rPr>
        <w:t xml:space="preserve"> </w:t>
      </w:r>
      <w:r>
        <w:rPr>
          <w:sz w:val="28"/>
        </w:rPr>
        <w:t>(worker)</w:t>
      </w:r>
      <w:r>
        <w:rPr>
          <w:spacing w:val="-13"/>
          <w:sz w:val="28"/>
        </w:rPr>
        <w:t xml:space="preserve"> </w:t>
      </w:r>
      <w:r>
        <w:rPr>
          <w:sz w:val="28"/>
        </w:rPr>
        <w:t>призначений</w:t>
      </w:r>
      <w:r>
        <w:rPr>
          <w:spacing w:val="-13"/>
          <w:sz w:val="28"/>
        </w:rPr>
        <w:t xml:space="preserve"> </w:t>
      </w:r>
      <w:r>
        <w:rPr>
          <w:sz w:val="28"/>
        </w:rPr>
        <w:t>для:</w:t>
      </w:r>
    </w:p>
    <w:p>
      <w:pPr>
        <w:pStyle w:val="5"/>
        <w:spacing w:before="248" w:line="276" w:lineRule="auto"/>
        <w:ind w:left="100" w:right="517" w:firstLine="720"/>
        <w:jc w:val="both"/>
      </w:pPr>
      <w:r>
        <w:t>перегляду</w:t>
      </w:r>
      <w:r>
        <w:rPr>
          <w:spacing w:val="-14"/>
        </w:rPr>
        <w:t xml:space="preserve"> </w:t>
      </w:r>
      <w:r>
        <w:t>черги</w:t>
      </w:r>
      <w:r>
        <w:rPr>
          <w:spacing w:val="-14"/>
        </w:rPr>
        <w:t xml:space="preserve"> </w:t>
      </w:r>
      <w:r>
        <w:t>повідомлень,</w:t>
      </w:r>
      <w:r>
        <w:rPr>
          <w:spacing w:val="-14"/>
        </w:rPr>
        <w:t xml:space="preserve"> </w:t>
      </w:r>
      <w:r>
        <w:t>відбору</w:t>
      </w:r>
      <w:r>
        <w:rPr>
          <w:spacing w:val="-13"/>
        </w:rPr>
        <w:t xml:space="preserve"> </w:t>
      </w:r>
      <w:r>
        <w:t>повідомлення,</w:t>
      </w:r>
      <w:r>
        <w:rPr>
          <w:spacing w:val="-14"/>
        </w:rPr>
        <w:t xml:space="preserve"> </w:t>
      </w:r>
      <w:r>
        <w:t>перевірки</w:t>
      </w:r>
      <w:r>
        <w:rPr>
          <w:spacing w:val="-14"/>
        </w:rPr>
        <w:t xml:space="preserve"> </w:t>
      </w:r>
      <w:r>
        <w:t>його</w:t>
      </w:r>
      <w:r>
        <w:rPr>
          <w:spacing w:val="-67"/>
        </w:rPr>
        <w:t xml:space="preserve"> </w:t>
      </w:r>
      <w:r>
        <w:t>вмісту на наявність спаму (у випадку наявності спаму -- додавання запису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журнал)</w:t>
      </w:r>
    </w:p>
    <w:p>
      <w:pPr>
        <w:spacing w:after="0" w:line="276" w:lineRule="auto"/>
        <w:jc w:val="both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spacing w:before="6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Інші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вимоги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248" w:after="0" w:line="276" w:lineRule="auto"/>
        <w:ind w:left="820" w:right="399" w:hanging="360"/>
        <w:jc w:val="both"/>
        <w:rPr>
          <w:sz w:val="28"/>
        </w:rPr>
      </w:pPr>
      <w:r>
        <w:rPr>
          <w:sz w:val="28"/>
        </w:rPr>
        <w:t>Проаналізувавши матеріали ресурсів, наведений у пункті “Джерела”,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обрати та обгрунтувати вибір структур даних Redis щодо реалізації</w:t>
      </w:r>
      <w:r>
        <w:rPr>
          <w:spacing w:val="1"/>
          <w:sz w:val="28"/>
        </w:rPr>
        <w:t xml:space="preserve"> </w:t>
      </w:r>
      <w:r>
        <w:rPr>
          <w:sz w:val="28"/>
        </w:rPr>
        <w:t>наведених</w:t>
      </w:r>
      <w:r>
        <w:rPr>
          <w:spacing w:val="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вимог,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обов’язково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використати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наступні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структури даних </w:t>
      </w:r>
      <w:r>
        <w:rPr>
          <w:sz w:val="28"/>
        </w:rPr>
        <w:t>та інструменти Redis: List, Hash, Sorted List, Set,</w:t>
      </w:r>
      <w:r>
        <w:rPr>
          <w:spacing w:val="1"/>
          <w:sz w:val="28"/>
        </w:rPr>
        <w:t xml:space="preserve"> </w:t>
      </w:r>
      <w:r>
        <w:rPr>
          <w:sz w:val="28"/>
        </w:rPr>
        <w:t>Pub/Sub.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7" w:hanging="360"/>
        <w:jc w:val="both"/>
        <w:rPr>
          <w:sz w:val="28"/>
        </w:rPr>
      </w:pPr>
      <w:r>
        <w:rPr>
          <w:sz w:val="28"/>
        </w:rPr>
        <w:t>Забезпечити</w:t>
      </w:r>
      <w:r>
        <w:rPr>
          <w:spacing w:val="1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програмних</w:t>
      </w:r>
      <w:r>
        <w:rPr>
          <w:spacing w:val="1"/>
          <w:sz w:val="28"/>
        </w:rPr>
        <w:t xml:space="preserve"> </w:t>
      </w:r>
      <w:r>
        <w:rPr>
          <w:sz w:val="28"/>
        </w:rPr>
        <w:t>засобів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1"/>
          <w:sz w:val="28"/>
        </w:rPr>
        <w:t xml:space="preserve"> </w:t>
      </w:r>
      <w:r>
        <w:rPr>
          <w:sz w:val="28"/>
        </w:rPr>
        <w:t>емуляції</w:t>
      </w:r>
      <w:r>
        <w:rPr>
          <w:spacing w:val="1"/>
          <w:sz w:val="28"/>
        </w:rPr>
        <w:t xml:space="preserve"> </w:t>
      </w:r>
      <w:r>
        <w:rPr>
          <w:sz w:val="28"/>
        </w:rPr>
        <w:t>із</w:t>
      </w:r>
      <w:r>
        <w:rPr>
          <w:spacing w:val="-67"/>
          <w:sz w:val="28"/>
        </w:rPr>
        <w:t xml:space="preserve"> </w:t>
      </w:r>
      <w:r>
        <w:rPr>
          <w:sz w:val="28"/>
        </w:rPr>
        <w:t>можливістю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1"/>
          <w:sz w:val="28"/>
        </w:rPr>
        <w:t xml:space="preserve"> </w:t>
      </w:r>
      <w:r>
        <w:rPr>
          <w:sz w:val="28"/>
        </w:rPr>
        <w:t>налаштування кількості виконувачів та часу затримки обробки на</w:t>
      </w:r>
      <w:r>
        <w:rPr>
          <w:spacing w:val="1"/>
          <w:sz w:val="28"/>
        </w:rPr>
        <w:t xml:space="preserve"> </w:t>
      </w:r>
      <w:r>
        <w:rPr>
          <w:sz w:val="28"/>
        </w:rPr>
        <w:t>спам</w:t>
      </w:r>
      <w:r>
        <w:rPr>
          <w:spacing w:val="-1"/>
          <w:sz w:val="28"/>
        </w:rPr>
        <w:t xml:space="preserve"> </w:t>
      </w:r>
      <w:r>
        <w:rPr>
          <w:sz w:val="28"/>
        </w:rPr>
        <w:t>з можливістю</w:t>
      </w:r>
      <w:r>
        <w:rPr>
          <w:spacing w:val="-12"/>
          <w:sz w:val="28"/>
        </w:rPr>
        <w:t xml:space="preserve"> </w:t>
      </w:r>
      <w:r>
        <w:rPr>
          <w:sz w:val="28"/>
        </w:rPr>
        <w:t>підключення</w:t>
      </w:r>
      <w:r>
        <w:rPr>
          <w:spacing w:val="-13"/>
          <w:sz w:val="28"/>
        </w:rPr>
        <w:t xml:space="preserve"> </w:t>
      </w:r>
      <w:r>
        <w:rPr>
          <w:sz w:val="28"/>
        </w:rPr>
        <w:t>адміністратора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перегляду</w:t>
      </w:r>
      <w:r>
        <w:rPr>
          <w:spacing w:val="-13"/>
          <w:sz w:val="28"/>
        </w:rPr>
        <w:t xml:space="preserve"> </w:t>
      </w:r>
      <w:r>
        <w:rPr>
          <w:sz w:val="28"/>
        </w:rPr>
        <w:t>подій,</w:t>
      </w:r>
      <w:r>
        <w:rPr>
          <w:spacing w:val="-67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відбуваються.</w:t>
      </w:r>
    </w:p>
    <w:p>
      <w:pPr>
        <w:pStyle w:val="8"/>
        <w:numPr>
          <w:ilvl w:val="0"/>
          <w:numId w:val="2"/>
        </w:numPr>
        <w:tabs>
          <w:tab w:val="left" w:pos="820"/>
        </w:tabs>
        <w:spacing w:before="0" w:after="0" w:line="276" w:lineRule="auto"/>
        <w:ind w:left="820" w:right="393" w:hanging="360"/>
        <w:jc w:val="both"/>
        <w:rPr>
          <w:sz w:val="28"/>
        </w:rPr>
      </w:pPr>
      <w:r>
        <w:rPr>
          <w:sz w:val="28"/>
        </w:rPr>
        <w:t>Перевірку на спам можна проемулювати за допомогою затримки на</w:t>
      </w:r>
      <w:r>
        <w:rPr>
          <w:spacing w:val="1"/>
          <w:sz w:val="28"/>
        </w:rPr>
        <w:t xml:space="preserve"> </w:t>
      </w:r>
      <w:r>
        <w:rPr>
          <w:sz w:val="28"/>
        </w:rPr>
        <w:t>псевдовипадковий час та генерацію псевдовипадкового результату</w:t>
      </w:r>
      <w:r>
        <w:rPr>
          <w:spacing w:val="1"/>
          <w:sz w:val="28"/>
        </w:rPr>
        <w:t xml:space="preserve"> </w:t>
      </w:r>
      <w:r>
        <w:rPr>
          <w:sz w:val="28"/>
        </w:rPr>
        <w:t>(Так/Ні).</w:t>
      </w:r>
    </w:p>
    <w:p>
      <w:pPr>
        <w:spacing w:before="200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Список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активностей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журналювання</w:t>
      </w:r>
    </w:p>
    <w:p>
      <w:pPr>
        <w:pStyle w:val="5"/>
        <w:spacing w:before="248"/>
        <w:ind w:left="820"/>
      </w:pPr>
      <w:r>
        <w:t>Вхід/вихід</w:t>
      </w:r>
      <w:r>
        <w:rPr>
          <w:spacing w:val="-15"/>
        </w:rPr>
        <w:t xml:space="preserve"> </w:t>
      </w:r>
      <w:r>
        <w:t>користувача,</w:t>
      </w:r>
      <w:r>
        <w:rPr>
          <w:spacing w:val="-14"/>
        </w:rPr>
        <w:t xml:space="preserve"> </w:t>
      </w:r>
      <w:r>
        <w:t>наявність</w:t>
      </w:r>
      <w:r>
        <w:rPr>
          <w:spacing w:val="-14"/>
        </w:rPr>
        <w:t xml:space="preserve"> </w:t>
      </w:r>
      <w:r>
        <w:t>спаму</w:t>
      </w:r>
      <w:r>
        <w:rPr>
          <w:spacing w:val="-14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повідомленні.</w:t>
      </w:r>
    </w:p>
    <w:p>
      <w:pPr>
        <w:spacing w:before="249"/>
        <w:ind w:left="100" w:right="0" w:firstLine="0"/>
        <w:jc w:val="left"/>
        <w:rPr>
          <w:i/>
          <w:sz w:val="28"/>
        </w:rPr>
      </w:pPr>
      <w:r>
        <w:rPr>
          <w:i/>
          <w:sz w:val="28"/>
        </w:rPr>
        <w:t>Статуси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повідомлень</w:t>
      </w:r>
    </w:p>
    <w:p>
      <w:pPr>
        <w:pStyle w:val="5"/>
        <w:spacing w:before="248" w:line="276" w:lineRule="auto"/>
        <w:ind w:left="100" w:firstLine="720"/>
      </w:pPr>
      <w:r>
        <w:t>“Створено”,</w:t>
      </w:r>
      <w:r>
        <w:rPr>
          <w:spacing w:val="-11"/>
        </w:rPr>
        <w:t xml:space="preserve"> </w:t>
      </w:r>
      <w:r>
        <w:t>“У</w:t>
      </w:r>
      <w:r>
        <w:rPr>
          <w:spacing w:val="-10"/>
        </w:rPr>
        <w:t xml:space="preserve"> </w:t>
      </w:r>
      <w:r>
        <w:t>черзі”,</w:t>
      </w:r>
      <w:r>
        <w:rPr>
          <w:spacing w:val="-10"/>
        </w:rPr>
        <w:t xml:space="preserve"> </w:t>
      </w:r>
      <w:r>
        <w:t>“Перевіряється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спам”,</w:t>
      </w:r>
      <w:r>
        <w:rPr>
          <w:spacing w:val="-10"/>
        </w:rPr>
        <w:t xml:space="preserve"> </w:t>
      </w:r>
      <w:r>
        <w:t>“Заблоковано</w:t>
      </w:r>
      <w:r>
        <w:rPr>
          <w:spacing w:val="-11"/>
        </w:rPr>
        <w:t xml:space="preserve"> </w:t>
      </w:r>
      <w:r>
        <w:t>через</w:t>
      </w:r>
      <w:r>
        <w:rPr>
          <w:spacing w:val="-67"/>
        </w:rPr>
        <w:t xml:space="preserve"> </w:t>
      </w:r>
      <w:r>
        <w:t>спам”,</w:t>
      </w:r>
      <w:r>
        <w:rPr>
          <w:spacing w:val="-2"/>
        </w:rPr>
        <w:t xml:space="preserve"> </w:t>
      </w:r>
      <w:r>
        <w:t>“Відправлено</w:t>
      </w:r>
      <w:r>
        <w:rPr>
          <w:spacing w:val="-3"/>
        </w:rPr>
        <w:t xml:space="preserve"> </w:t>
      </w:r>
      <w:r>
        <w:t>адресату”,</w:t>
      </w:r>
      <w:r>
        <w:rPr>
          <w:spacing w:val="-2"/>
        </w:rPr>
        <w:t xml:space="preserve"> </w:t>
      </w:r>
      <w:r>
        <w:t>“Доставлено</w:t>
      </w:r>
      <w:r>
        <w:rPr>
          <w:spacing w:val="-2"/>
        </w:rPr>
        <w:t xml:space="preserve"> </w:t>
      </w:r>
      <w:r>
        <w:t>адресату”.</w:t>
      </w:r>
    </w:p>
    <w:p>
      <w:pPr>
        <w:spacing w:after="0" w:line="276" w:lineRule="auto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2"/>
        <w:ind w:left="3957"/>
      </w:pPr>
      <w:r>
        <w:t>Реалізація</w:t>
      </w:r>
    </w:p>
    <w:p>
      <w:pPr>
        <w:pStyle w:val="8"/>
        <w:numPr>
          <w:ilvl w:val="0"/>
          <w:numId w:val="3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Структури</w:t>
      </w:r>
      <w:r>
        <w:rPr>
          <w:spacing w:val="-8"/>
          <w:sz w:val="28"/>
        </w:rPr>
        <w:t xml:space="preserve"> </w:t>
      </w:r>
      <w:r>
        <w:rPr>
          <w:sz w:val="28"/>
        </w:rPr>
        <w:t>даних</w:t>
      </w:r>
      <w:r>
        <w:rPr>
          <w:spacing w:val="-8"/>
          <w:sz w:val="28"/>
        </w:rPr>
        <w:t xml:space="preserve"> </w:t>
      </w:r>
      <w:r>
        <w:rPr>
          <w:sz w:val="28"/>
        </w:rPr>
        <w:t>Redis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8"/>
          <w:sz w:val="28"/>
        </w:rPr>
        <w:t xml:space="preserve"> </w:t>
      </w:r>
      <w:r>
        <w:rPr>
          <w:sz w:val="28"/>
        </w:rPr>
        <w:t>їх</w:t>
      </w:r>
      <w:r>
        <w:rPr>
          <w:spacing w:val="-8"/>
          <w:sz w:val="28"/>
        </w:rPr>
        <w:t xml:space="preserve"> </w:t>
      </w:r>
      <w:r>
        <w:rPr>
          <w:sz w:val="28"/>
        </w:rPr>
        <w:t>використання: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360" w:lineRule="auto"/>
        <w:ind w:left="820" w:right="938" w:hanging="360"/>
        <w:jc w:val="left"/>
        <w:rPr>
          <w:sz w:val="28"/>
        </w:rPr>
      </w:pPr>
      <w:r>
        <w:rPr>
          <w:sz w:val="28"/>
        </w:rPr>
        <w:t>List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черга</w:t>
      </w:r>
      <w:r>
        <w:rPr>
          <w:spacing w:val="-10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9"/>
          <w:sz w:val="28"/>
        </w:rPr>
        <w:t xml:space="preserve"> </w:t>
      </w:r>
      <w:r>
        <w:rPr>
          <w:sz w:val="28"/>
        </w:rPr>
        <w:t>(використовуємо</w:t>
      </w:r>
      <w:r>
        <w:rPr>
          <w:spacing w:val="-10"/>
          <w:sz w:val="28"/>
        </w:rPr>
        <w:t xml:space="preserve"> </w:t>
      </w:r>
      <w:r>
        <w:rPr>
          <w:sz w:val="28"/>
        </w:rPr>
        <w:t>вставку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9"/>
          <w:sz w:val="28"/>
        </w:rPr>
        <w:t xml:space="preserve"> </w:t>
      </w:r>
      <w:r>
        <w:rPr>
          <w:sz w:val="28"/>
        </w:rPr>
        <w:t>вилучення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кінців</w:t>
      </w:r>
      <w:r>
        <w:rPr>
          <w:spacing w:val="-6"/>
          <w:sz w:val="28"/>
        </w:rPr>
        <w:t xml:space="preserve"> </w:t>
      </w:r>
      <w:r>
        <w:rPr>
          <w:sz w:val="28"/>
        </w:rPr>
        <w:t>цієї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реалізації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повідомленнями)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452" w:hanging="360"/>
        <w:jc w:val="left"/>
        <w:rPr>
          <w:sz w:val="28"/>
        </w:rPr>
      </w:pPr>
      <w:r>
        <w:rPr>
          <w:sz w:val="28"/>
        </w:rPr>
        <w:t>Hash</w:t>
      </w:r>
      <w:r>
        <w:rPr>
          <w:spacing w:val="-15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об’єкти</w:t>
      </w:r>
      <w:r>
        <w:rPr>
          <w:spacing w:val="-14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15"/>
          <w:sz w:val="28"/>
        </w:rPr>
        <w:t xml:space="preserve"> </w:t>
      </w:r>
      <w:r>
        <w:rPr>
          <w:sz w:val="28"/>
        </w:rPr>
        <w:t>та</w:t>
      </w:r>
      <w:r>
        <w:rPr>
          <w:spacing w:val="-14"/>
          <w:sz w:val="28"/>
        </w:rPr>
        <w:t xml:space="preserve"> </w:t>
      </w:r>
      <w:r>
        <w:rPr>
          <w:sz w:val="28"/>
        </w:rPr>
        <w:t>повідомлення</w:t>
      </w:r>
      <w:r>
        <w:rPr>
          <w:spacing w:val="-14"/>
          <w:sz w:val="28"/>
        </w:rPr>
        <w:t xml:space="preserve"> </w:t>
      </w:r>
      <w:r>
        <w:rPr>
          <w:sz w:val="28"/>
        </w:rPr>
        <w:t>(зберігання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у форматі ключ-значення, що є найкращим варіантом в даному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випадку)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880" w:hanging="360"/>
        <w:jc w:val="left"/>
        <w:rPr>
          <w:sz w:val="28"/>
        </w:rPr>
      </w:pPr>
      <w:r>
        <w:rPr>
          <w:sz w:val="28"/>
        </w:rPr>
        <w:t>Sorted List - список найчастіших відправників та спамерів (так як</w:t>
      </w:r>
      <w:r>
        <w:rPr>
          <w:spacing w:val="-67"/>
          <w:sz w:val="28"/>
        </w:rPr>
        <w:t xml:space="preserve"> </w:t>
      </w:r>
      <w:r>
        <w:rPr>
          <w:sz w:val="28"/>
        </w:rPr>
        <w:t>маємо</w:t>
      </w:r>
      <w:r>
        <w:rPr>
          <w:spacing w:val="-2"/>
          <w:sz w:val="28"/>
        </w:rPr>
        <w:t xml:space="preserve"> </w:t>
      </w:r>
      <w:r>
        <w:rPr>
          <w:sz w:val="28"/>
        </w:rPr>
        <w:t>сортувати</w:t>
      </w:r>
      <w:r>
        <w:rPr>
          <w:spacing w:val="-2"/>
          <w:sz w:val="28"/>
        </w:rPr>
        <w:t xml:space="preserve"> </w:t>
      </w:r>
      <w:r>
        <w:rPr>
          <w:sz w:val="28"/>
        </w:rPr>
        <w:t>такі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списки)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153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користувачі</w:t>
      </w:r>
      <w:r>
        <w:rPr>
          <w:spacing w:val="-10"/>
          <w:sz w:val="28"/>
        </w:rPr>
        <w:t xml:space="preserve"> </w:t>
      </w:r>
      <w:r>
        <w:rPr>
          <w:sz w:val="28"/>
        </w:rPr>
        <w:t>онлайн</w:t>
      </w:r>
      <w:r>
        <w:rPr>
          <w:spacing w:val="-10"/>
          <w:sz w:val="28"/>
        </w:rPr>
        <w:t xml:space="preserve"> </w:t>
      </w:r>
      <w:r>
        <w:rPr>
          <w:sz w:val="28"/>
        </w:rPr>
        <w:t>(порядок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10"/>
          <w:sz w:val="28"/>
        </w:rPr>
        <w:t xml:space="preserve"> </w:t>
      </w:r>
      <w:r>
        <w:rPr>
          <w:sz w:val="28"/>
        </w:rPr>
        <w:t>нам</w:t>
      </w:r>
      <w:r>
        <w:rPr>
          <w:spacing w:val="-10"/>
          <w:sz w:val="28"/>
        </w:rPr>
        <w:t xml:space="preserve"> </w:t>
      </w:r>
      <w:r>
        <w:rPr>
          <w:sz w:val="28"/>
        </w:rPr>
        <w:t>неважливий,</w:t>
      </w:r>
      <w:r>
        <w:rPr>
          <w:spacing w:val="-10"/>
          <w:sz w:val="28"/>
        </w:rPr>
        <w:t xml:space="preserve"> </w:t>
      </w:r>
      <w:r>
        <w:rPr>
          <w:sz w:val="28"/>
        </w:rPr>
        <w:t>але</w:t>
      </w:r>
      <w:r>
        <w:rPr>
          <w:spacing w:val="-67"/>
          <w:sz w:val="28"/>
        </w:rPr>
        <w:t xml:space="preserve"> </w:t>
      </w:r>
      <w:r>
        <w:rPr>
          <w:sz w:val="28"/>
        </w:rPr>
        <w:t>кожен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2"/>
          <w:sz w:val="28"/>
        </w:rPr>
        <w:t xml:space="preserve"> </w:t>
      </w:r>
      <w:r>
        <w:rPr>
          <w:sz w:val="28"/>
        </w:rPr>
        <w:t>має</w:t>
      </w:r>
      <w:r>
        <w:rPr>
          <w:spacing w:val="-3"/>
          <w:sz w:val="28"/>
        </w:rPr>
        <w:t xml:space="preserve"> </w:t>
      </w:r>
      <w:r>
        <w:rPr>
          <w:sz w:val="28"/>
        </w:rPr>
        <w:t>бути</w:t>
      </w:r>
      <w:r>
        <w:rPr>
          <w:spacing w:val="-2"/>
          <w:sz w:val="28"/>
        </w:rPr>
        <w:t xml:space="preserve"> </w:t>
      </w:r>
      <w:r>
        <w:rPr>
          <w:sz w:val="28"/>
        </w:rPr>
        <w:t>унікальним)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085" w:hanging="360"/>
        <w:jc w:val="left"/>
        <w:rPr>
          <w:sz w:val="28"/>
        </w:rPr>
      </w:pPr>
      <w:r>
        <w:rPr>
          <w:sz w:val="28"/>
        </w:rPr>
        <w:t>Pub/Sub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журналювання</w:t>
      </w:r>
      <w:r>
        <w:rPr>
          <w:spacing w:val="-12"/>
          <w:sz w:val="28"/>
        </w:rPr>
        <w:t xml:space="preserve"> </w:t>
      </w:r>
      <w:r>
        <w:rPr>
          <w:sz w:val="28"/>
        </w:rPr>
        <w:t>подій</w:t>
      </w:r>
      <w:r>
        <w:rPr>
          <w:spacing w:val="-12"/>
          <w:sz w:val="28"/>
        </w:rPr>
        <w:t xml:space="preserve"> </w:t>
      </w:r>
      <w:r>
        <w:rPr>
          <w:sz w:val="28"/>
        </w:rPr>
        <w:t>(виконувач</w:t>
      </w:r>
      <w:r>
        <w:rPr>
          <w:spacing w:val="-12"/>
          <w:sz w:val="28"/>
        </w:rPr>
        <w:t xml:space="preserve"> </w:t>
      </w:r>
      <w:r>
        <w:rPr>
          <w:sz w:val="28"/>
        </w:rPr>
        <w:t>події</w:t>
      </w:r>
      <w:r>
        <w:rPr>
          <w:spacing w:val="-12"/>
          <w:sz w:val="28"/>
        </w:rPr>
        <w:t xml:space="preserve"> </w:t>
      </w:r>
      <w:r>
        <w:rPr>
          <w:sz w:val="28"/>
        </w:rPr>
        <w:t>виступає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ролі</w:t>
      </w:r>
      <w:r>
        <w:rPr>
          <w:spacing w:val="-67"/>
          <w:sz w:val="28"/>
        </w:rPr>
        <w:t xml:space="preserve"> </w:t>
      </w:r>
      <w:r>
        <w:rPr>
          <w:sz w:val="28"/>
        </w:rPr>
        <w:t>публиканта,</w:t>
      </w:r>
      <w:r>
        <w:rPr>
          <w:spacing w:val="-3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отримувач</w:t>
      </w:r>
      <w:r>
        <w:rPr>
          <w:spacing w:val="-3"/>
          <w:sz w:val="28"/>
        </w:rPr>
        <w:t xml:space="preserve"> </w:t>
      </w:r>
      <w:r>
        <w:rPr>
          <w:sz w:val="28"/>
        </w:rPr>
        <w:t>слухає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подію)</w:t>
      </w:r>
    </w:p>
    <w:p>
      <w:pPr>
        <w:pStyle w:val="5"/>
        <w:rPr>
          <w:sz w:val="30"/>
        </w:rPr>
      </w:pPr>
    </w:p>
    <w:p>
      <w:pPr>
        <w:pStyle w:val="5"/>
        <w:rPr>
          <w:sz w:val="30"/>
        </w:r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193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Дана</w:t>
      </w:r>
      <w:r>
        <w:rPr>
          <w:spacing w:val="-6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6"/>
          <w:sz w:val="28"/>
        </w:rPr>
        <w:t xml:space="preserve"> </w:t>
      </w:r>
      <w:r>
        <w:rPr>
          <w:sz w:val="28"/>
        </w:rPr>
        <w:t>має</w:t>
      </w:r>
      <w:r>
        <w:rPr>
          <w:spacing w:val="-6"/>
          <w:sz w:val="28"/>
        </w:rPr>
        <w:t xml:space="preserve"> 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скрипти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запуску: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admin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8"/>
          <w:sz w:val="28"/>
        </w:rPr>
        <w:t xml:space="preserve"> </w:t>
      </w:r>
      <w:r>
        <w:rPr>
          <w:sz w:val="28"/>
        </w:rPr>
        <w:t>адміністратора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user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3"/>
          <w:sz w:val="28"/>
        </w:rPr>
        <w:t xml:space="preserve"> </w:t>
      </w:r>
      <w:r>
        <w:rPr>
          <w:sz w:val="28"/>
        </w:rPr>
        <w:t>інтерфейс</w:t>
      </w:r>
      <w:r>
        <w:rPr>
          <w:spacing w:val="-13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worker</w:t>
      </w:r>
      <w:r>
        <w:rPr>
          <w:spacing w:val="-17"/>
          <w:sz w:val="28"/>
        </w:rPr>
        <w:t xml:space="preserve"> </w:t>
      </w:r>
      <w:r>
        <w:rPr>
          <w:sz w:val="28"/>
        </w:rPr>
        <w:t>-</w:t>
      </w:r>
      <w:r>
        <w:rPr>
          <w:spacing w:val="-16"/>
          <w:sz w:val="28"/>
        </w:rPr>
        <w:t xml:space="preserve"> </w:t>
      </w:r>
      <w:r>
        <w:rPr>
          <w:sz w:val="28"/>
        </w:rPr>
        <w:t>переглядач</w:t>
      </w:r>
      <w:r>
        <w:rPr>
          <w:spacing w:val="-16"/>
          <w:sz w:val="28"/>
        </w:rPr>
        <w:t xml:space="preserve"> </w:t>
      </w:r>
      <w:r>
        <w:rPr>
          <w:sz w:val="28"/>
        </w:rPr>
        <w:t>черги</w:t>
      </w:r>
      <w:r>
        <w:rPr>
          <w:spacing w:val="-16"/>
          <w:sz w:val="28"/>
        </w:rPr>
        <w:t xml:space="preserve"> </w:t>
      </w:r>
      <w:r>
        <w:rPr>
          <w:sz w:val="28"/>
        </w:rPr>
        <w:t>повідомлень</w:t>
      </w:r>
      <w:r>
        <w:rPr>
          <w:spacing w:val="-16"/>
          <w:sz w:val="28"/>
        </w:rPr>
        <w:t xml:space="preserve"> </w:t>
      </w:r>
      <w:r>
        <w:rPr>
          <w:sz w:val="28"/>
        </w:rPr>
        <w:t>(виконувач)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360" w:lineRule="auto"/>
        <w:ind w:left="820" w:right="432" w:hanging="360"/>
        <w:jc w:val="left"/>
        <w:rPr>
          <w:sz w:val="28"/>
        </w:rPr>
      </w:pPr>
      <w:r>
        <w:rPr>
          <w:sz w:val="28"/>
        </w:rPr>
        <w:t>emulation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емуляція,</w:t>
      </w:r>
      <w:r>
        <w:rPr>
          <w:spacing w:val="-10"/>
          <w:sz w:val="28"/>
        </w:rPr>
        <w:t xml:space="preserve"> </w:t>
      </w:r>
      <w:r>
        <w:rPr>
          <w:sz w:val="28"/>
        </w:rPr>
        <w:t>що</w:t>
      </w:r>
      <w:r>
        <w:rPr>
          <w:spacing w:val="-10"/>
          <w:sz w:val="28"/>
        </w:rPr>
        <w:t xml:space="preserve"> </w:t>
      </w:r>
      <w:r>
        <w:rPr>
          <w:sz w:val="28"/>
        </w:rPr>
        <w:t>реєструє</w:t>
      </w:r>
      <w:r>
        <w:rPr>
          <w:spacing w:val="-10"/>
          <w:sz w:val="28"/>
        </w:rPr>
        <w:t xml:space="preserve"> </w:t>
      </w:r>
      <w:r>
        <w:rPr>
          <w:sz w:val="28"/>
        </w:rPr>
        <w:t>нових</w:t>
      </w:r>
      <w:r>
        <w:rPr>
          <w:spacing w:val="-10"/>
          <w:sz w:val="28"/>
        </w:rPr>
        <w:t xml:space="preserve"> </w:t>
      </w:r>
      <w:r>
        <w:rPr>
          <w:sz w:val="28"/>
        </w:rPr>
        <w:t>користувачів</w:t>
      </w:r>
      <w:r>
        <w:rPr>
          <w:spacing w:val="-10"/>
          <w:sz w:val="28"/>
        </w:rPr>
        <w:t xml:space="preserve"> </w:t>
      </w:r>
      <w:r>
        <w:rPr>
          <w:sz w:val="28"/>
        </w:rPr>
        <w:t>та</w:t>
      </w:r>
      <w:r>
        <w:rPr>
          <w:spacing w:val="-10"/>
          <w:sz w:val="28"/>
        </w:rPr>
        <w:t xml:space="preserve"> </w:t>
      </w:r>
      <w:r>
        <w:rPr>
          <w:sz w:val="28"/>
        </w:rPr>
        <w:t>надсилає</w:t>
      </w:r>
      <w:r>
        <w:rPr>
          <w:spacing w:val="-10"/>
          <w:sz w:val="28"/>
        </w:rPr>
        <w:t xml:space="preserve"> </w:t>
      </w:r>
      <w:r>
        <w:rPr>
          <w:sz w:val="28"/>
        </w:rPr>
        <w:t>від</w:t>
      </w:r>
      <w:r>
        <w:rPr>
          <w:spacing w:val="-67"/>
          <w:sz w:val="28"/>
        </w:rPr>
        <w:t xml:space="preserve"> </w:t>
      </w:r>
      <w:r>
        <w:rPr>
          <w:sz w:val="28"/>
        </w:rPr>
        <w:t>їх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"/>
          <w:sz w:val="28"/>
        </w:rPr>
        <w:t xml:space="preserve"> </w:t>
      </w:r>
      <w:r>
        <w:rPr>
          <w:sz w:val="28"/>
        </w:rPr>
        <w:t>повідомлення</w:t>
      </w:r>
    </w:p>
    <w:p>
      <w:pPr>
        <w:pStyle w:val="5"/>
        <w:spacing w:before="6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2893695</wp:posOffset>
            </wp:positionH>
            <wp:positionV relativeFrom="paragraph">
              <wp:posOffset>144780</wp:posOffset>
            </wp:positionV>
            <wp:extent cx="1769745" cy="13322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878" cy="133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Приклад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8"/>
          <w:sz w:val="28"/>
        </w:rPr>
        <w:t xml:space="preserve"> </w:t>
      </w:r>
      <w:r>
        <w:rPr>
          <w:sz w:val="28"/>
        </w:rPr>
        <w:t>певні</w:t>
      </w:r>
      <w:r>
        <w:rPr>
          <w:spacing w:val="-7"/>
          <w:sz w:val="28"/>
        </w:rPr>
        <w:t xml:space="preserve"> </w:t>
      </w:r>
      <w:r>
        <w:rPr>
          <w:sz w:val="28"/>
        </w:rPr>
        <w:t>події.</w:t>
      </w:r>
    </w:p>
    <w:p>
      <w:pPr>
        <w:pStyle w:val="5"/>
        <w:spacing w:before="9"/>
        <w:rPr>
          <w:sz w:val="41"/>
        </w:rPr>
      </w:pPr>
    </w:p>
    <w:p>
      <w:pPr>
        <w:pStyle w:val="5"/>
        <w:ind w:left="205"/>
      </w:pPr>
      <w:r>
        <w:pict>
          <v:shape id="_x0000_s1026" o:spid="_x0000_s1026" style="position:absolute;left:0pt;margin-left:72pt;margin-top:-6.1pt;height:409.5pt;width:451pt;mso-position-horizontal-relative:page;z-index:-251655168;mso-width-relative:page;mso-height-relative:page;" filled="f" stroked="t" coordorigin="1440,-123" coordsize="9020,8190" path="m1450,-123l1450,8057m10450,-123l10450,8057m1440,-113l10460,-113m1440,427l10460,427m1440,8067l10460,8067e">
            <v:path arrowok="t"/>
            <v:fill on="f" focussize="0,0"/>
            <v:stroke weight="1pt" color="#000000"/>
            <v:imagedata o:title=""/>
            <o:lock v:ext="edit"/>
          </v:shape>
        </w:pict>
      </w:r>
      <w:r>
        <w:t>activity_logs.txt</w:t>
      </w:r>
    </w:p>
    <w:p>
      <w:pPr>
        <w:pStyle w:val="5"/>
        <w:spacing w:before="225"/>
        <w:ind w:left="205" w:right="709"/>
      </w:pPr>
      <w:r>
        <w:t>INFO:root:(2021-04-16 14:55:43.393571) User dragon signed up.</w:t>
      </w:r>
      <w:r>
        <w:rPr>
          <w:spacing w:val="1"/>
        </w:rPr>
        <w:t xml:space="preserve"> </w:t>
      </w:r>
      <w:r>
        <w:t>INFO:root:(2021-04-16 14:55:46.075801) User dragon signed out.</w:t>
      </w:r>
      <w:r>
        <w:rPr>
          <w:spacing w:val="1"/>
        </w:rPr>
        <w:t xml:space="preserve"> </w:t>
      </w:r>
      <w:r>
        <w:t>INFO:root:(2021-04-16 14:55:57.111797) User fakeUser signed up.</w:t>
      </w:r>
      <w:r>
        <w:rPr>
          <w:spacing w:val="1"/>
        </w:rPr>
        <w:t xml:space="preserve"> </w:t>
      </w:r>
      <w:r>
        <w:t>INFO:root:(2021-04-16 14:56:11.307379) User fakeUser signed out.</w:t>
      </w:r>
      <w:r>
        <w:rPr>
          <w:spacing w:val="1"/>
        </w:rPr>
        <w:t xml:space="preserve"> </w:t>
      </w:r>
      <w:r>
        <w:t>INFO:root:(2021-04-16</w:t>
      </w:r>
      <w:r>
        <w:rPr>
          <w:spacing w:val="-9"/>
        </w:rPr>
        <w:t xml:space="preserve"> </w:t>
      </w:r>
      <w:r>
        <w:t>14:56:24.403028)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fakeUser</w:t>
      </w:r>
      <w:r>
        <w:rPr>
          <w:spacing w:val="-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9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:).</w:t>
      </w:r>
      <w:r>
        <w:rPr>
          <w:spacing w:val="-67"/>
        </w:rPr>
        <w:t xml:space="preserve"> </w:t>
      </w:r>
      <w:r>
        <w:t>INFO:root:(2021-04-16</w:t>
      </w:r>
      <w:r>
        <w:rPr>
          <w:spacing w:val="-7"/>
        </w:rPr>
        <w:t xml:space="preserve"> </w:t>
      </w:r>
      <w:r>
        <w:t>14:56:34.473134)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Shane</w:t>
      </w:r>
      <w:r>
        <w:rPr>
          <w:spacing w:val="-6"/>
        </w:rPr>
        <w:t xml:space="preserve"> </w:t>
      </w:r>
      <w:r>
        <w:t>Andrews</w:t>
      </w:r>
      <w:r>
        <w:rPr>
          <w:spacing w:val="-7"/>
        </w:rPr>
        <w:t xml:space="preserve"> </w:t>
      </w:r>
      <w:r>
        <w:t>signed</w:t>
      </w:r>
      <w:r>
        <w:rPr>
          <w:spacing w:val="-6"/>
        </w:rPr>
        <w:t xml:space="preserve"> </w:t>
      </w:r>
      <w:r>
        <w:t>up.</w:t>
      </w:r>
    </w:p>
    <w:p>
      <w:pPr>
        <w:pStyle w:val="5"/>
        <w:ind w:left="205" w:right="856"/>
      </w:pPr>
      <w:r>
        <w:t>INFO:root:(2021-04-16 14:56:34.475667) User Michelle Roth signed up.</w:t>
      </w:r>
      <w:r>
        <w:rPr>
          <w:spacing w:val="1"/>
        </w:rPr>
        <w:t xml:space="preserve"> </w:t>
      </w:r>
      <w:r>
        <w:t>INFO:root:(2021-04-16 14:56:34.477136) User Sheila Smith signed up.</w:t>
      </w:r>
      <w:r>
        <w:rPr>
          <w:spacing w:val="1"/>
        </w:rPr>
        <w:t xml:space="preserve"> </w:t>
      </w:r>
      <w:r>
        <w:t>INFO:root:(2021-04-16 14:56:34.497084) User Sheila Smith signed out.</w:t>
      </w:r>
      <w:r>
        <w:rPr>
          <w:spacing w:val="1"/>
        </w:rPr>
        <w:t xml:space="preserve"> </w:t>
      </w:r>
      <w:r>
        <w:t>INFO:root:(2021-04-16</w:t>
      </w:r>
      <w:r>
        <w:rPr>
          <w:spacing w:val="-10"/>
        </w:rPr>
        <w:t xml:space="preserve"> </w:t>
      </w:r>
      <w:r>
        <w:t>14:56:34.497084)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Shane</w:t>
      </w:r>
      <w:r>
        <w:rPr>
          <w:spacing w:val="-9"/>
        </w:rPr>
        <w:t xml:space="preserve"> </w:t>
      </w:r>
      <w:r>
        <w:t>Andrews</w:t>
      </w:r>
      <w:r>
        <w:rPr>
          <w:spacing w:val="-9"/>
        </w:rPr>
        <w:t xml:space="preserve"> </w:t>
      </w:r>
      <w:r>
        <w:t>signed</w:t>
      </w:r>
      <w:r>
        <w:rPr>
          <w:spacing w:val="-9"/>
        </w:rPr>
        <w:t xml:space="preserve"> </w:t>
      </w:r>
      <w:r>
        <w:t>out.</w:t>
      </w:r>
      <w:r>
        <w:rPr>
          <w:spacing w:val="-67"/>
        </w:rPr>
        <w:t xml:space="preserve"> </w:t>
      </w:r>
      <w:r>
        <w:t>INFO:root:(2021-04-16 14:56:34.498080) User Michelle Roth signed out.</w:t>
      </w:r>
      <w:r>
        <w:rPr>
          <w:spacing w:val="1"/>
        </w:rPr>
        <w:t xml:space="preserve"> </w:t>
      </w:r>
      <w:r>
        <w:t>INFO:root:(2021-04-16 14:56:40.773900) User Michelle Roth sent spam: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role..</w:t>
      </w:r>
    </w:p>
    <w:p>
      <w:pPr>
        <w:pStyle w:val="5"/>
        <w:ind w:left="205" w:right="709"/>
      </w:pPr>
      <w:r>
        <w:t>INFO:root:(2021-04-16</w:t>
      </w:r>
      <w:r>
        <w:rPr>
          <w:spacing w:val="-10"/>
        </w:rPr>
        <w:t xml:space="preserve"> </w:t>
      </w:r>
      <w:r>
        <w:t>14:56:48.523182)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Shane</w:t>
      </w:r>
      <w:r>
        <w:rPr>
          <w:spacing w:val="-9"/>
        </w:rPr>
        <w:t xml:space="preserve"> </w:t>
      </w:r>
      <w:r>
        <w:t>Andrews</w:t>
      </w:r>
      <w:r>
        <w:rPr>
          <w:spacing w:val="-9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spam:</w:t>
      </w:r>
      <w:r>
        <w:rPr>
          <w:spacing w:val="-67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else..</w:t>
      </w:r>
    </w:p>
    <w:p>
      <w:pPr>
        <w:pStyle w:val="5"/>
        <w:ind w:left="205" w:right="200"/>
      </w:pPr>
      <w:r>
        <w:t>INFO:root:(2021-04-16</w:t>
      </w:r>
      <w:r>
        <w:rPr>
          <w:spacing w:val="-9"/>
        </w:rPr>
        <w:t xml:space="preserve"> </w:t>
      </w:r>
      <w:r>
        <w:t>14:56:48.539159)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9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9"/>
        </w:rPr>
        <w:t xml:space="preserve"> </w:t>
      </w:r>
      <w:r>
        <w:t>Bring</w:t>
      </w:r>
      <w:r>
        <w:rPr>
          <w:spacing w:val="-67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pressure..</w:t>
      </w:r>
    </w:p>
    <w:p>
      <w:pPr>
        <w:pStyle w:val="5"/>
        <w:ind w:left="205" w:right="912"/>
      </w:pPr>
      <w:r>
        <w:t>INFO:root:(2021-04-16</w:t>
      </w:r>
      <w:r>
        <w:rPr>
          <w:spacing w:val="-9"/>
        </w:rPr>
        <w:t xml:space="preserve"> </w:t>
      </w:r>
      <w:r>
        <w:t>14:56:48.729627)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Sheila</w:t>
      </w:r>
      <w:r>
        <w:rPr>
          <w:spacing w:val="-9"/>
        </w:rPr>
        <w:t xml:space="preserve"> </w:t>
      </w:r>
      <w:r>
        <w:t>Smith</w:t>
      </w:r>
      <w:r>
        <w:rPr>
          <w:spacing w:val="-9"/>
        </w:rPr>
        <w:t xml:space="preserve"> </w:t>
      </w:r>
      <w:r>
        <w:t>sent</w:t>
      </w:r>
      <w:r>
        <w:rPr>
          <w:spacing w:val="-9"/>
        </w:rPr>
        <w:t xml:space="preserve"> </w:t>
      </w:r>
      <w:r>
        <w:t>spam:</w:t>
      </w:r>
      <w:r>
        <w:rPr>
          <w:spacing w:val="-67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today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time..</w:t>
      </w:r>
    </w:p>
    <w:p>
      <w:pPr>
        <w:pStyle w:val="5"/>
        <w:ind w:left="205" w:right="709"/>
      </w:pPr>
      <w:r>
        <w:t>INFO:root:(2021-04-16</w:t>
      </w:r>
      <w:r>
        <w:rPr>
          <w:spacing w:val="-9"/>
        </w:rPr>
        <w:t xml:space="preserve"> </w:t>
      </w:r>
      <w:r>
        <w:t>14:56:56.681380)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8"/>
        </w:rPr>
        <w:t xml:space="preserve"> </w:t>
      </w:r>
      <w:r>
        <w:t>Smith</w:t>
      </w:r>
      <w:r>
        <w:rPr>
          <w:spacing w:val="-8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8"/>
        </w:rPr>
        <w:t xml:space="preserve"> </w:t>
      </w:r>
      <w:r>
        <w:t>Lot</w:t>
      </w:r>
      <w:r>
        <w:rPr>
          <w:spacing w:val="-67"/>
        </w:rPr>
        <w:t xml:space="preserve"> </w:t>
      </w:r>
      <w:r>
        <w:t>peace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test..</w:t>
      </w:r>
    </w:p>
    <w:p>
      <w:pPr>
        <w:pStyle w:val="5"/>
        <w:ind w:left="205" w:right="200"/>
      </w:pPr>
      <w:r>
        <w:t>INFO:root:(2021-04-16</w:t>
      </w:r>
      <w:r>
        <w:rPr>
          <w:spacing w:val="-9"/>
        </w:rPr>
        <w:t xml:space="preserve"> </w:t>
      </w:r>
      <w:r>
        <w:t>14:56:56.793082)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Sheila</w:t>
      </w:r>
      <w:r>
        <w:rPr>
          <w:spacing w:val="-8"/>
        </w:rPr>
        <w:t xml:space="preserve"> </w:t>
      </w:r>
      <w:r>
        <w:t>Smith</w:t>
      </w:r>
      <w:r>
        <w:rPr>
          <w:spacing w:val="-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spam:</w:t>
      </w:r>
      <w:r>
        <w:rPr>
          <w:spacing w:val="-8"/>
        </w:rPr>
        <w:t xml:space="preserve"> </w:t>
      </w:r>
      <w:r>
        <w:t>Size</w:t>
      </w:r>
      <w:r>
        <w:rPr>
          <w:spacing w:val="-67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rise..</w:t>
      </w:r>
    </w:p>
    <w:p>
      <w:pPr>
        <w:spacing w:after="0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Головний</w:t>
      </w:r>
      <w:r>
        <w:rPr>
          <w:spacing w:val="-16"/>
          <w:sz w:val="28"/>
        </w:rPr>
        <w:t xml:space="preserve"> </w:t>
      </w:r>
      <w:r>
        <w:rPr>
          <w:sz w:val="28"/>
        </w:rPr>
        <w:t>інтерфейс.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Exit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Sign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реєстрація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ім’ям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Sign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вхід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3"/>
          <w:sz w:val="28"/>
        </w:rPr>
        <w:t xml:space="preserve"> </w:t>
      </w:r>
      <w:r>
        <w:rPr>
          <w:sz w:val="28"/>
        </w:rPr>
        <w:t>ім’ям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2279650</wp:posOffset>
            </wp:positionH>
            <wp:positionV relativeFrom="paragraph">
              <wp:posOffset>101600</wp:posOffset>
            </wp:positionV>
            <wp:extent cx="3000375" cy="1752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rPr>
          <w:sz w:val="34"/>
        </w:rPr>
      </w:pPr>
    </w:p>
    <w:p>
      <w:pPr>
        <w:spacing w:before="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1.</w:t>
      </w:r>
      <w:r>
        <w:rPr>
          <w:i/>
          <w:spacing w:val="-15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15"/>
          <w:sz w:val="28"/>
        </w:rPr>
        <w:t xml:space="preserve"> </w:t>
      </w:r>
      <w:r>
        <w:rPr>
          <w:sz w:val="28"/>
        </w:rPr>
        <w:t>головного</w:t>
      </w:r>
      <w:r>
        <w:rPr>
          <w:spacing w:val="-15"/>
          <w:sz w:val="28"/>
        </w:rPr>
        <w:t xml:space="preserve"> </w:t>
      </w:r>
      <w:r>
        <w:rPr>
          <w:sz w:val="28"/>
        </w:rPr>
        <w:t>інтерфейсу.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Інтерфейс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користувача.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Log</w:t>
      </w:r>
      <w:r>
        <w:rPr>
          <w:spacing w:val="-9"/>
          <w:sz w:val="28"/>
        </w:rPr>
        <w:t xml:space="preserve"> </w:t>
      </w:r>
      <w:r>
        <w:rPr>
          <w:sz w:val="28"/>
        </w:rPr>
        <w:t>out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вихід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облікового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запису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Inbox</w:t>
      </w:r>
      <w:r>
        <w:rPr>
          <w:spacing w:val="-12"/>
          <w:sz w:val="28"/>
        </w:rPr>
        <w:t xml:space="preserve"> </w:t>
      </w:r>
      <w:r>
        <w:rPr>
          <w:sz w:val="28"/>
        </w:rPr>
        <w:t>messages</w:t>
      </w:r>
      <w:r>
        <w:rPr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перегляд</w:t>
      </w:r>
      <w:r>
        <w:rPr>
          <w:spacing w:val="-11"/>
          <w:sz w:val="28"/>
        </w:rPr>
        <w:t xml:space="preserve"> </w:t>
      </w:r>
      <w:r>
        <w:rPr>
          <w:sz w:val="28"/>
        </w:rPr>
        <w:t>повідомлень,</w:t>
      </w:r>
      <w:r>
        <w:rPr>
          <w:spacing w:val="-12"/>
          <w:sz w:val="28"/>
        </w:rPr>
        <w:t xml:space="preserve"> </w:t>
      </w:r>
      <w:r>
        <w:rPr>
          <w:sz w:val="28"/>
        </w:rPr>
        <w:t>що</w:t>
      </w:r>
      <w:r>
        <w:rPr>
          <w:spacing w:val="-11"/>
          <w:sz w:val="28"/>
        </w:rPr>
        <w:t xml:space="preserve"> </w:t>
      </w:r>
      <w:r>
        <w:rPr>
          <w:sz w:val="28"/>
        </w:rPr>
        <w:t>надійшли</w:t>
      </w:r>
      <w:r>
        <w:rPr>
          <w:spacing w:val="-12"/>
          <w:sz w:val="28"/>
        </w:rPr>
        <w:t xml:space="preserve"> </w:t>
      </w:r>
      <w:r>
        <w:rPr>
          <w:sz w:val="28"/>
        </w:rPr>
        <w:t>до</w:t>
      </w:r>
      <w:r>
        <w:rPr>
          <w:spacing w:val="-11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Send</w:t>
      </w:r>
      <w:r>
        <w:rPr>
          <w:spacing w:val="-10"/>
          <w:sz w:val="28"/>
        </w:rPr>
        <w:t xml:space="preserve"> </w:t>
      </w:r>
      <w:r>
        <w:rPr>
          <w:sz w:val="28"/>
        </w:rPr>
        <w:t>message</w:t>
      </w:r>
      <w:r>
        <w:rPr>
          <w:spacing w:val="-10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надіслати</w:t>
      </w:r>
      <w:r>
        <w:rPr>
          <w:spacing w:val="-10"/>
          <w:sz w:val="28"/>
        </w:rPr>
        <w:t xml:space="preserve"> </w:t>
      </w:r>
      <w:r>
        <w:rPr>
          <w:sz w:val="28"/>
        </w:rPr>
        <w:t>повідомлення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Statistics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статистика</w:t>
      </w:r>
      <w:r>
        <w:rPr>
          <w:spacing w:val="-14"/>
          <w:sz w:val="28"/>
        </w:rPr>
        <w:t xml:space="preserve"> </w:t>
      </w:r>
      <w:r>
        <w:rPr>
          <w:sz w:val="28"/>
        </w:rPr>
        <w:t>поточного</w:t>
      </w:r>
      <w:r>
        <w:rPr>
          <w:spacing w:val="-15"/>
          <w:sz w:val="28"/>
        </w:rPr>
        <w:t xml:space="preserve"> </w:t>
      </w:r>
      <w:r>
        <w:rPr>
          <w:sz w:val="28"/>
        </w:rPr>
        <w:t>користувача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pict>
          <v:group id="_x0000_s1027" o:spid="_x0000_s1027" o:spt="203" style="position:absolute;left:0pt;margin-left:87.25pt;margin-top:8pt;height:313.5pt;width:420.75pt;mso-position-horizontal-relative:page;mso-wrap-distance-bottom:0pt;mso-wrap-distance-top:0pt;z-index:-251653120;mso-width-relative:page;mso-height-relative:page;" coordorigin="1745,161" coordsize="8415,6270">
            <o:lock v:ext="edit"/>
            <v:shape id="_x0000_s1028" o:spid="_x0000_s1028" o:spt="75" type="#_x0000_t75" style="position:absolute;left:1745;top:160;height:6270;width:3915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75" type="#_x0000_t75" style="position:absolute;left:5720;top:4315;height:2115;width:44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</w:p>
    <w:p>
      <w:pPr>
        <w:pStyle w:val="5"/>
        <w:spacing w:before="1"/>
        <w:rPr>
          <w:sz w:val="34"/>
        </w:rPr>
      </w:pPr>
    </w:p>
    <w:p>
      <w:pPr>
        <w:spacing w:before="0"/>
        <w:ind w:left="795" w:right="1087" w:firstLine="0"/>
        <w:jc w:val="center"/>
        <w:rPr>
          <w:sz w:val="28"/>
        </w:rPr>
      </w:pPr>
      <w:r>
        <w:rPr>
          <w:i/>
          <w:sz w:val="28"/>
        </w:rPr>
        <w:t>Рис.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2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3.</w:t>
      </w:r>
      <w:r>
        <w:rPr>
          <w:i/>
          <w:spacing w:val="-10"/>
          <w:sz w:val="28"/>
        </w:rPr>
        <w:t xml:space="preserve"> </w:t>
      </w:r>
      <w:r>
        <w:rPr>
          <w:sz w:val="28"/>
        </w:rPr>
        <w:t>Приклад</w:t>
      </w:r>
      <w:r>
        <w:rPr>
          <w:spacing w:val="-9"/>
          <w:sz w:val="28"/>
        </w:rPr>
        <w:t xml:space="preserve"> </w:t>
      </w:r>
      <w:r>
        <w:rPr>
          <w:sz w:val="28"/>
        </w:rPr>
        <w:t>інтерфейсу</w:t>
      </w:r>
      <w:r>
        <w:rPr>
          <w:spacing w:val="-9"/>
          <w:sz w:val="28"/>
        </w:rPr>
        <w:t xml:space="preserve"> </w:t>
      </w:r>
      <w:r>
        <w:rPr>
          <w:sz w:val="28"/>
        </w:rPr>
        <w:t>користувача.</w:t>
      </w:r>
    </w:p>
    <w:p>
      <w:pPr>
        <w:spacing w:after="0"/>
        <w:jc w:val="center"/>
        <w:rPr>
          <w:sz w:val="28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Інтерфейс</w:t>
      </w:r>
      <w:r>
        <w:rPr>
          <w:spacing w:val="-13"/>
          <w:sz w:val="28"/>
        </w:rPr>
        <w:t xml:space="preserve"> </w:t>
      </w:r>
      <w:r>
        <w:rPr>
          <w:sz w:val="28"/>
        </w:rPr>
        <w:t>адміністратора.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Exit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програми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Most</w:t>
      </w:r>
      <w:r>
        <w:rPr>
          <w:spacing w:val="-8"/>
          <w:sz w:val="28"/>
        </w:rPr>
        <w:t xml:space="preserve"> </w:t>
      </w:r>
      <w:r>
        <w:rPr>
          <w:sz w:val="28"/>
        </w:rPr>
        <w:t>active</w:t>
      </w:r>
      <w:r>
        <w:rPr>
          <w:spacing w:val="-8"/>
          <w:sz w:val="28"/>
        </w:rPr>
        <w:t xml:space="preserve"> </w:t>
      </w:r>
      <w:r>
        <w:rPr>
          <w:sz w:val="28"/>
        </w:rPr>
        <w:t>senders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найактивніших</w:t>
      </w:r>
      <w:r>
        <w:rPr>
          <w:spacing w:val="-8"/>
          <w:sz w:val="28"/>
        </w:rPr>
        <w:t xml:space="preserve"> </w:t>
      </w:r>
      <w:r>
        <w:rPr>
          <w:sz w:val="28"/>
        </w:rPr>
        <w:t>листувальників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Most</w:t>
      </w:r>
      <w:r>
        <w:rPr>
          <w:spacing w:val="-7"/>
          <w:sz w:val="28"/>
        </w:rPr>
        <w:t xml:space="preserve"> </w:t>
      </w:r>
      <w:r>
        <w:rPr>
          <w:sz w:val="28"/>
        </w:rPr>
        <w:t>active</w:t>
      </w:r>
      <w:r>
        <w:rPr>
          <w:spacing w:val="-7"/>
          <w:sz w:val="28"/>
        </w:rPr>
        <w:t xml:space="preserve"> </w:t>
      </w:r>
      <w:r>
        <w:rPr>
          <w:sz w:val="28"/>
        </w:rPr>
        <w:t>spammers</w:t>
      </w:r>
      <w:r>
        <w:rPr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7"/>
          <w:sz w:val="28"/>
        </w:rPr>
        <w:t xml:space="preserve"> </w:t>
      </w:r>
      <w:r>
        <w:rPr>
          <w:sz w:val="28"/>
        </w:rPr>
        <w:t>найвктивніших</w:t>
      </w:r>
      <w:r>
        <w:rPr>
          <w:spacing w:val="-7"/>
          <w:sz w:val="28"/>
        </w:rPr>
        <w:t xml:space="preserve"> </w:t>
      </w:r>
      <w:r>
        <w:rPr>
          <w:sz w:val="28"/>
        </w:rPr>
        <w:t>спамерів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Users</w:t>
      </w:r>
      <w:r>
        <w:rPr>
          <w:spacing w:val="-10"/>
          <w:sz w:val="28"/>
        </w:rPr>
        <w:t xml:space="preserve"> </w:t>
      </w:r>
      <w:r>
        <w:rPr>
          <w:sz w:val="28"/>
        </w:rPr>
        <w:t>online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9"/>
          <w:sz w:val="28"/>
        </w:rPr>
        <w:t xml:space="preserve"> </w:t>
      </w:r>
      <w:r>
        <w:rPr>
          <w:sz w:val="28"/>
        </w:rPr>
        <w:t>користувачів,</w:t>
      </w:r>
      <w:r>
        <w:rPr>
          <w:spacing w:val="-9"/>
          <w:sz w:val="28"/>
        </w:rPr>
        <w:t xml:space="preserve"> </w:t>
      </w:r>
      <w:r>
        <w:rPr>
          <w:sz w:val="28"/>
        </w:rPr>
        <w:t>що</w:t>
      </w:r>
      <w:r>
        <w:rPr>
          <w:spacing w:val="-9"/>
          <w:sz w:val="28"/>
        </w:rPr>
        <w:t xml:space="preserve"> </w:t>
      </w:r>
      <w:r>
        <w:rPr>
          <w:sz w:val="28"/>
        </w:rPr>
        <w:t>онлайн</w:t>
      </w:r>
      <w:r>
        <w:rPr>
          <w:spacing w:val="-9"/>
          <w:sz w:val="28"/>
        </w:rPr>
        <w:t xml:space="preserve"> </w:t>
      </w:r>
      <w:r>
        <w:rPr>
          <w:sz w:val="28"/>
        </w:rPr>
        <w:t>наразі</w:t>
      </w: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1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2841625</wp:posOffset>
            </wp:positionH>
            <wp:positionV relativeFrom="paragraph">
              <wp:posOffset>101600</wp:posOffset>
            </wp:positionV>
            <wp:extent cx="1879600" cy="389255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44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sz w:val="33"/>
        </w:rPr>
      </w:pPr>
    </w:p>
    <w:p>
      <w:pPr>
        <w:pStyle w:val="5"/>
        <w:ind w:left="795" w:right="1087"/>
        <w:jc w:val="center"/>
      </w:pPr>
      <w:r>
        <w:rPr>
          <w:i/>
        </w:rPr>
        <w:t>Рис.</w:t>
      </w:r>
      <w:r>
        <w:rPr>
          <w:i/>
          <w:spacing w:val="-9"/>
        </w:rPr>
        <w:t xml:space="preserve"> </w:t>
      </w:r>
      <w:r>
        <w:rPr>
          <w:i/>
        </w:rPr>
        <w:t>4.</w:t>
      </w:r>
      <w:r>
        <w:rPr>
          <w:i/>
          <w:spacing w:val="-9"/>
        </w:rPr>
        <w:t xml:space="preserve"> </w:t>
      </w:r>
      <w:r>
        <w:t>Приклад</w:t>
      </w:r>
      <w:r>
        <w:rPr>
          <w:spacing w:val="-9"/>
        </w:rPr>
        <w:t xml:space="preserve"> </w:t>
      </w:r>
      <w:r>
        <w:t>інтерфейсу</w:t>
      </w:r>
      <w:r>
        <w:rPr>
          <w:spacing w:val="-9"/>
        </w:rPr>
        <w:t xml:space="preserve"> </w:t>
      </w:r>
      <w:r>
        <w:t>адміністратора.</w:t>
      </w:r>
    </w:p>
    <w:p>
      <w:pPr>
        <w:spacing w:after="0"/>
        <w:jc w:val="center"/>
        <w:sectPr>
          <w:pgSz w:w="11920" w:h="16840"/>
          <w:pgMar w:top="1380" w:right="106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60" w:after="0" w:line="240" w:lineRule="auto"/>
        <w:ind w:left="820" w:right="0" w:hanging="360"/>
        <w:jc w:val="left"/>
        <w:rPr>
          <w:sz w:val="28"/>
        </w:rPr>
      </w:pPr>
      <w:r>
        <w:rPr>
          <w:spacing w:val="-1"/>
          <w:sz w:val="28"/>
        </w:rPr>
        <w:t>Генерування</w:t>
      </w:r>
      <w:r>
        <w:rPr>
          <w:spacing w:val="-15"/>
          <w:sz w:val="28"/>
        </w:rPr>
        <w:t xml:space="preserve"> </w:t>
      </w:r>
      <w:r>
        <w:rPr>
          <w:sz w:val="28"/>
        </w:rPr>
        <w:t>даних.</w:t>
      </w:r>
    </w:p>
    <w:p>
      <w:pPr>
        <w:pStyle w:val="5"/>
        <w:spacing w:before="4"/>
        <w:rPr>
          <w:sz w:val="31"/>
        </w:rPr>
      </w:pPr>
    </w:p>
    <w:p>
      <w:pPr>
        <w:pStyle w:val="5"/>
        <w:spacing w:line="360" w:lineRule="auto"/>
        <w:ind w:left="100"/>
      </w:pPr>
      <w:r>
        <w:t>Генерування</w:t>
      </w:r>
      <w:r>
        <w:rPr>
          <w:spacing w:val="-17"/>
        </w:rPr>
        <w:t xml:space="preserve"> </w:t>
      </w:r>
      <w:r>
        <w:t>даних</w:t>
      </w:r>
      <w:r>
        <w:rPr>
          <w:spacing w:val="-16"/>
        </w:rPr>
        <w:t xml:space="preserve"> </w:t>
      </w:r>
      <w:r>
        <w:t>полягає</w:t>
      </w:r>
      <w:r>
        <w:rPr>
          <w:spacing w:val="-16"/>
        </w:rPr>
        <w:t xml:space="preserve"> </w:t>
      </w:r>
      <w:r>
        <w:t>у</w:t>
      </w:r>
      <w:r>
        <w:rPr>
          <w:spacing w:val="-16"/>
        </w:rPr>
        <w:t xml:space="preserve"> </w:t>
      </w:r>
      <w:r>
        <w:t>генеруванні</w:t>
      </w:r>
      <w:r>
        <w:rPr>
          <w:spacing w:val="-16"/>
        </w:rPr>
        <w:t xml:space="preserve"> </w:t>
      </w:r>
      <w:r>
        <w:t>певної</w:t>
      </w:r>
      <w:r>
        <w:rPr>
          <w:spacing w:val="-16"/>
        </w:rPr>
        <w:t xml:space="preserve"> </w:t>
      </w:r>
      <w:r>
        <w:t>кількості</w:t>
      </w:r>
      <w:r>
        <w:rPr>
          <w:spacing w:val="-16"/>
        </w:rPr>
        <w:t xml:space="preserve"> </w:t>
      </w:r>
      <w:r>
        <w:t>користувачів,</w:t>
      </w:r>
      <w:r>
        <w:rPr>
          <w:spacing w:val="-16"/>
        </w:rPr>
        <w:t xml:space="preserve"> </w:t>
      </w:r>
      <w:r>
        <w:t>їх</w:t>
      </w:r>
      <w:r>
        <w:rPr>
          <w:spacing w:val="-67"/>
        </w:rPr>
        <w:t xml:space="preserve"> </w:t>
      </w:r>
      <w:r>
        <w:t>реєстрації,</w:t>
      </w:r>
      <w:r>
        <w:rPr>
          <w:spacing w:val="-5"/>
        </w:rPr>
        <w:t xml:space="preserve"> </w:t>
      </w:r>
      <w:r>
        <w:t>надсилання</w:t>
      </w:r>
      <w:r>
        <w:rPr>
          <w:spacing w:val="-5"/>
        </w:rPr>
        <w:t xml:space="preserve"> </w:t>
      </w:r>
      <w:r>
        <w:t>від</w:t>
      </w:r>
      <w:r>
        <w:rPr>
          <w:spacing w:val="-5"/>
        </w:rPr>
        <w:t xml:space="preserve"> </w:t>
      </w:r>
      <w:r>
        <w:t>їх</w:t>
      </w:r>
      <w:r>
        <w:rPr>
          <w:spacing w:val="-4"/>
        </w:rPr>
        <w:t xml:space="preserve"> </w:t>
      </w:r>
      <w:r>
        <w:t>імені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системі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вихід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онлайн</w:t>
      </w:r>
      <w:r>
        <w:rPr>
          <w:spacing w:val="-5"/>
        </w:rPr>
        <w:t xml:space="preserve"> </w:t>
      </w:r>
      <w:r>
        <w:t>режиму.</w:t>
      </w:r>
    </w:p>
    <w:p>
      <w:pPr>
        <w:pStyle w:val="5"/>
        <w:spacing w:before="10"/>
        <w:rPr>
          <w:sz w:val="27"/>
        </w:rPr>
      </w:pPr>
    </w:p>
    <w:p>
      <w:pPr>
        <w:pStyle w:val="5"/>
        <w:ind w:left="205"/>
      </w:pPr>
      <w:r>
        <w:pict>
          <v:shape id="_x0000_s1030" o:spid="_x0000_s1030" style="position:absolute;left:0pt;margin-left:72pt;margin-top:-6.4pt;height:436pt;width:451pt;mso-position-horizontal-relative:page;z-index:-251654144;mso-width-relative:page;mso-height-relative:page;" filled="f" stroked="t" coordorigin="1440,-129" coordsize="9020,8720" path="m1450,-129l1450,8591m10450,-129l10450,8591m1440,-119l10460,-119m1440,421l10460,421m1440,8581l10460,8581e">
            <v:path arrowok="t"/>
            <v:fill on="f" focussize="0,0"/>
            <v:stroke weight="1pt" color="#000000"/>
            <v:imagedata o:title=""/>
            <o:lock v:ext="edit"/>
          </v:shape>
        </w:pict>
      </w:r>
      <w:r>
        <w:t>Emulation.py</w:t>
      </w:r>
    </w:p>
    <w:p>
      <w:pPr>
        <w:spacing w:before="225"/>
        <w:ind w:left="20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class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2"/>
          <w:sz w:val="20"/>
        </w:rPr>
        <w:t>Emulation(Thread):</w:t>
      </w:r>
    </w:p>
    <w:p>
      <w:pPr>
        <w:spacing w:before="0"/>
        <w:ind w:left="1024" w:right="5211" w:hanging="469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def</w:t>
      </w:r>
      <w:r>
        <w:rPr>
          <w:rFonts w:ascii="Courier New"/>
          <w:spacing w:val="228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init</w:t>
      </w:r>
      <w:r>
        <w:rPr>
          <w:rFonts w:ascii="Courier New"/>
          <w:spacing w:val="113"/>
          <w:sz w:val="20"/>
          <w:u w:val="single"/>
        </w:rPr>
        <w:t xml:space="preserve"> </w:t>
      </w:r>
      <w:r>
        <w:rPr>
          <w:rFonts w:ascii="Courier New"/>
          <w:spacing w:val="-1"/>
          <w:sz w:val="20"/>
        </w:rPr>
        <w:t>(self,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name,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users):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pacing w:val="-3"/>
          <w:sz w:val="20"/>
        </w:rPr>
        <w:t>Thread.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init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z w:val="20"/>
        </w:rPr>
        <w:t>(self)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self.name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name</w:t>
      </w:r>
    </w:p>
    <w:p>
      <w:pPr>
        <w:spacing w:before="0"/>
        <w:ind w:left="1024" w:right="521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self.users = users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2"/>
          <w:sz w:val="20"/>
        </w:rPr>
        <w:t>self.user_id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sign_up(name)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def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run(self):</w:t>
      </w:r>
    </w:p>
    <w:p>
      <w:pPr>
        <w:spacing w:before="0"/>
        <w:ind w:left="1024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range(5):</w:t>
      </w:r>
    </w:p>
    <w:p>
      <w:pPr>
        <w:spacing w:before="0"/>
        <w:ind w:left="205" w:right="1465" w:firstLine="1287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text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2"/>
          <w:sz w:val="20"/>
        </w:rPr>
        <w:t>fake.sentence(nb_words=5,</w:t>
      </w:r>
      <w:r>
        <w:rPr>
          <w:rFonts w:ascii="Courier New"/>
          <w:spacing w:val="-24"/>
          <w:sz w:val="20"/>
        </w:rPr>
        <w:t xml:space="preserve"> </w:t>
      </w:r>
      <w:r>
        <w:rPr>
          <w:rFonts w:ascii="Courier New"/>
          <w:spacing w:val="-2"/>
          <w:sz w:val="20"/>
        </w:rPr>
        <w:t>variable_nb_words=True,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ext_word_list=None)</w:t>
      </w:r>
    </w:p>
    <w:p>
      <w:pPr>
        <w:spacing w:before="0"/>
        <w:ind w:left="1492" w:right="1933" w:firstLine="0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recipient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users[randint(0,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quantity_of_users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z w:val="20"/>
        </w:rPr>
        <w:t>1)]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create_message(self.user_id,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text,</w:t>
      </w:r>
      <w:r>
        <w:rPr>
          <w:rFonts w:ascii="Courier New"/>
          <w:spacing w:val="-19"/>
          <w:sz w:val="20"/>
        </w:rPr>
        <w:t xml:space="preserve"> </w:t>
      </w:r>
      <w:r>
        <w:rPr>
          <w:rFonts w:ascii="Courier New"/>
          <w:sz w:val="20"/>
        </w:rPr>
        <w:t>recipient)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205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def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pacing w:val="-2"/>
          <w:sz w:val="20"/>
        </w:rPr>
        <w:t>on_emulation_off():</w:t>
      </w:r>
    </w:p>
    <w:p>
      <w:pPr>
        <w:spacing w:before="0"/>
        <w:ind w:left="556" w:right="3807" w:firstLine="0"/>
        <w:jc w:val="left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online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2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2"/>
          <w:sz w:val="20"/>
        </w:rPr>
        <w:t>redis_connection.smembers("online")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online:</w:t>
      </w:r>
    </w:p>
    <w:p>
      <w:pPr>
        <w:spacing w:before="0"/>
        <w:ind w:left="1024" w:right="134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redis_connection.srem("online", i)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2"/>
          <w:sz w:val="20"/>
        </w:rPr>
        <w:t>redis_connection.publish("sign_out",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f"User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{i}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signed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out.")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print(f"{i}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exits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app.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Have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good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day!")</w:t>
      </w:r>
    </w:p>
    <w:p>
      <w:pPr>
        <w:pStyle w:val="5"/>
        <w:rPr>
          <w:rFonts w:ascii="Courier New"/>
          <w:sz w:val="20"/>
        </w:rPr>
      </w:pPr>
    </w:p>
    <w:p>
      <w:pPr>
        <w:tabs>
          <w:tab w:val="left" w:pos="1541"/>
        </w:tabs>
        <w:spacing w:before="0"/>
        <w:ind w:left="556" w:right="5097" w:hanging="352"/>
        <w:jc w:val="left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if</w:t>
      </w:r>
      <w:r>
        <w:rPr>
          <w:rFonts w:ascii="Courier New"/>
          <w:spacing w:val="229"/>
          <w:sz w:val="20"/>
          <w:u w:val="single"/>
        </w:rPr>
        <w:t xml:space="preserve"> </w:t>
      </w:r>
      <w:r>
        <w:rPr>
          <w:rFonts w:ascii="Courier New"/>
          <w:sz w:val="20"/>
        </w:rPr>
        <w:t>name</w:t>
      </w:r>
      <w:r>
        <w:rPr>
          <w:sz w:val="20"/>
          <w:u w:val="single"/>
        </w:rPr>
        <w:tab/>
      </w:r>
      <w:r>
        <w:rPr>
          <w:rFonts w:ascii="Courier New"/>
          <w:sz w:val="20"/>
        </w:rPr>
        <w:t>== '</w:t>
      </w:r>
      <w:r>
        <w:rPr>
          <w:rFonts w:ascii="Courier New"/>
          <w:spacing w:val="120"/>
          <w:sz w:val="20"/>
          <w:u w:val="single"/>
        </w:rPr>
        <w:t xml:space="preserve"> </w:t>
      </w:r>
      <w:r>
        <w:rPr>
          <w:rFonts w:ascii="Courier New"/>
          <w:spacing w:val="-3"/>
          <w:sz w:val="20"/>
        </w:rPr>
        <w:t>main</w:t>
      </w:r>
      <w:r>
        <w:rPr>
          <w:rFonts w:ascii="Courier New"/>
          <w:spacing w:val="114"/>
          <w:sz w:val="20"/>
          <w:u w:val="single"/>
        </w:rPr>
        <w:t xml:space="preserve"> </w:t>
      </w:r>
      <w:r>
        <w:rPr>
          <w:rFonts w:ascii="Courier New"/>
          <w:sz w:val="20"/>
        </w:rPr>
        <w:t>':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3"/>
          <w:sz w:val="20"/>
        </w:rPr>
        <w:t>atexit.register(on_emulation_off)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quantity_of_users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3</w:t>
      </w: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fake</w:t>
      </w:r>
      <w:r>
        <w:rPr>
          <w:rFonts w:ascii="Courier New"/>
          <w:spacing w:val="-17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sz w:val="20"/>
        </w:rPr>
        <w:t>Faker()</w:t>
      </w:r>
    </w:p>
    <w:p>
      <w:pPr>
        <w:spacing w:before="0"/>
        <w:ind w:left="205" w:right="997" w:firstLine="351"/>
        <w:jc w:val="left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users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=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[fake.profile(fields=["name"],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sex=None)["name"]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user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range(quantity_of_users)]</w:t>
      </w:r>
    </w:p>
    <w:p>
      <w:pPr>
        <w:spacing w:before="0"/>
        <w:ind w:left="556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threads</w:t>
      </w:r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4"/>
          <w:sz w:val="20"/>
        </w:rPr>
        <w:t xml:space="preserve"> </w:t>
      </w:r>
      <w:r>
        <w:rPr>
          <w:rFonts w:ascii="Courier New"/>
          <w:sz w:val="20"/>
        </w:rPr>
        <w:t>[]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1024" w:right="3573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 i in range(quantity_of_users):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print(f"User: {users[i]}")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pacing w:val="-3"/>
          <w:sz w:val="20"/>
        </w:rPr>
        <w:t>threads.append(Emulation(users[i],</w:t>
      </w:r>
      <w:r>
        <w:rPr>
          <w:rFonts w:ascii="Courier New"/>
          <w:spacing w:val="-22"/>
          <w:sz w:val="20"/>
        </w:rPr>
        <w:t xml:space="preserve"> </w:t>
      </w:r>
      <w:r>
        <w:rPr>
          <w:rFonts w:ascii="Courier New"/>
          <w:spacing w:val="-2"/>
          <w:sz w:val="20"/>
        </w:rPr>
        <w:t>users))</w:t>
      </w:r>
    </w:p>
    <w:p>
      <w:pPr>
        <w:pStyle w:val="5"/>
        <w:rPr>
          <w:rFonts w:ascii="Courier New"/>
          <w:sz w:val="20"/>
        </w:rPr>
      </w:pPr>
    </w:p>
    <w:p>
      <w:pPr>
        <w:spacing w:before="0"/>
        <w:ind w:left="1024" w:right="6966" w:hanging="46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t</w:t>
      </w:r>
      <w:r>
        <w:rPr>
          <w:rFonts w:ascii="Courier New"/>
          <w:spacing w:val="-21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threads: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t.start()</w:t>
      </w: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spacing w:before="10"/>
        <w:rPr>
          <w:rFonts w:ascii="Courier New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13" w:hanging="360"/>
        <w:jc w:val="left"/>
        <w:rPr>
          <w:sz w:val="28"/>
        </w:rPr>
      </w:pPr>
      <w:r>
        <w:rPr>
          <w:sz w:val="28"/>
        </w:rPr>
        <w:t>Перевірка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спам</w:t>
      </w:r>
      <w:r>
        <w:rPr>
          <w:spacing w:val="-13"/>
          <w:sz w:val="28"/>
        </w:rPr>
        <w:t xml:space="preserve"> </w:t>
      </w:r>
      <w:r>
        <w:rPr>
          <w:sz w:val="28"/>
        </w:rPr>
        <w:t>полягає</w:t>
      </w:r>
      <w:r>
        <w:rPr>
          <w:spacing w:val="-14"/>
          <w:sz w:val="28"/>
        </w:rPr>
        <w:t xml:space="preserve"> </w:t>
      </w:r>
      <w:r>
        <w:rPr>
          <w:sz w:val="28"/>
        </w:rPr>
        <w:t>у</w:t>
      </w:r>
      <w:r>
        <w:rPr>
          <w:spacing w:val="-13"/>
          <w:sz w:val="28"/>
        </w:rPr>
        <w:t xml:space="preserve"> </w:t>
      </w:r>
      <w:r>
        <w:rPr>
          <w:sz w:val="28"/>
        </w:rPr>
        <w:t>псевдовипадковому</w:t>
      </w:r>
      <w:r>
        <w:rPr>
          <w:spacing w:val="-14"/>
          <w:sz w:val="28"/>
        </w:rPr>
        <w:t xml:space="preserve"> </w:t>
      </w:r>
      <w:r>
        <w:rPr>
          <w:sz w:val="28"/>
        </w:rPr>
        <w:t>генеруванні</w:t>
      </w:r>
      <w:r>
        <w:rPr>
          <w:spacing w:val="-67"/>
          <w:sz w:val="28"/>
        </w:rPr>
        <w:t xml:space="preserve"> </w:t>
      </w:r>
      <w:r>
        <w:rPr>
          <w:sz w:val="28"/>
        </w:rPr>
        <w:t>відповіді</w:t>
      </w:r>
      <w:r>
        <w:rPr>
          <w:spacing w:val="-2"/>
          <w:sz w:val="28"/>
        </w:rPr>
        <w:t xml:space="preserve"> </w:t>
      </w:r>
      <w:r>
        <w:rPr>
          <w:sz w:val="28"/>
        </w:rPr>
        <w:t>Так/Ні</w:t>
      </w:r>
    </w:p>
    <w:p>
      <w:pPr>
        <w:pStyle w:val="5"/>
        <w:spacing w:before="8"/>
        <w:rPr>
          <w:sz w:val="12"/>
        </w:rPr>
        <w:sectPr>
          <w:pgSz w:w="11920" w:h="16840"/>
          <w:pgMar w:top="1380" w:right="1060" w:bottom="280" w:left="1340" w:header="720" w:footer="720" w:gutter="0"/>
          <w:cols w:space="720" w:num="1"/>
        </w:sectPr>
      </w:pPr>
      <w:r>
        <w:pict>
          <v:group id="_x0000_s1031" o:spid="_x0000_s1031" o:spt="203" style="position:absolute;left:0pt;margin-left:72pt;margin-top:9.2pt;height:62pt;width:451pt;mso-position-horizontal-relative:page;mso-wrap-distance-bottom:0pt;mso-wrap-distance-top:0pt;z-index:-251652096;mso-width-relative:page;mso-height-relative:page;" coordorigin="1440,185" coordsize="9020,1240">
            <o:lock v:ext="edit"/>
            <v:shape id="_x0000_s1032" o:spid="_x0000_s1032" o:spt="202" type="#_x0000_t202" style="position:absolute;left:1450;top:754;height:660;width:90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01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message_is_spam():</w:t>
                    </w:r>
                  </w:p>
                  <w:p>
                    <w:pPr>
                      <w:spacing w:before="0"/>
                      <w:ind w:left="553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random.random()</w:t>
                    </w:r>
                    <w:r>
                      <w:rPr>
                        <w:rFonts w:ascii="Courier New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0.5</w:t>
                    </w:r>
                  </w:p>
                </w:txbxContent>
              </v:textbox>
            </v:shape>
            <v:shape id="_x0000_s1033" o:spid="_x0000_s1033" o:spt="202" type="#_x0000_t202" style="position:absolute;left:1450;top:194;height:560;width:9000;" filled="f" stroked="t" coordsize="21600,21600">
              <v:path/>
              <v:fill on="f" focussize="0,0"/>
              <v:stroke weight="1pt" color="#000000"/>
              <v:imagedata o:title=""/>
              <o:lock v:ext="edit"/>
              <v:textbox inset="0mm,0mm,0mm,0mm">
                <w:txbxContent>
                  <w:p>
                    <w:pPr>
                      <w:spacing w:before="114"/>
                      <w:ind w:left="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message.py</w:t>
                    </w:r>
                  </w:p>
                </w:txbxContent>
              </v:textbox>
            </v:shape>
            <w10:wrap type="topAndBottom"/>
          </v:group>
        </w:pict>
      </w:r>
      <w:bookmarkStart w:id="0" w:name="_GoBack"/>
      <w:bookmarkEnd w:id="0"/>
    </w:p>
    <w:p>
      <w:pPr>
        <w:pStyle w:val="5"/>
        <w:spacing w:before="4"/>
        <w:rPr>
          <w:i/>
          <w:sz w:val="31"/>
        </w:rPr>
      </w:pPr>
    </w:p>
    <w:p>
      <w:pPr>
        <w:pStyle w:val="5"/>
        <w:ind w:left="100"/>
      </w:pPr>
      <w:r>
        <w:t>Переваги</w:t>
      </w:r>
      <w:r>
        <w:rPr>
          <w:spacing w:val="-8"/>
        </w:rPr>
        <w:t xml:space="preserve"> </w:t>
      </w:r>
      <w:r>
        <w:t>Redis:</w:t>
      </w:r>
    </w:p>
    <w:p>
      <w:pPr>
        <w:pStyle w:val="5"/>
        <w:spacing w:before="5"/>
        <w:rPr>
          <w:sz w:val="31"/>
        </w:rPr>
      </w:pP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легкий</w:t>
      </w:r>
      <w:r>
        <w:rPr>
          <w:spacing w:val="-9"/>
          <w:sz w:val="28"/>
        </w:rPr>
        <w:t xml:space="preserve"> </w:t>
      </w:r>
      <w:r>
        <w:rPr>
          <w:sz w:val="28"/>
        </w:rPr>
        <w:t>у</w:t>
      </w:r>
      <w:r>
        <w:rPr>
          <w:spacing w:val="-9"/>
          <w:sz w:val="28"/>
        </w:rPr>
        <w:t xml:space="preserve"> </w:t>
      </w:r>
      <w:r>
        <w:rPr>
          <w:sz w:val="28"/>
        </w:rPr>
        <w:t>використанні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швидкий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роботі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підтримка</w:t>
      </w:r>
      <w:r>
        <w:rPr>
          <w:spacing w:val="-12"/>
          <w:sz w:val="28"/>
        </w:rPr>
        <w:t xml:space="preserve"> </w:t>
      </w:r>
      <w:r>
        <w:rPr>
          <w:sz w:val="28"/>
        </w:rPr>
        <w:t>багатьох</w:t>
      </w:r>
      <w:r>
        <w:rPr>
          <w:spacing w:val="-11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12"/>
          <w:sz w:val="28"/>
        </w:rPr>
        <w:t xml:space="preserve"> </w:t>
      </w:r>
      <w:r>
        <w:rPr>
          <w:sz w:val="28"/>
        </w:rPr>
        <w:t>даний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240" w:lineRule="auto"/>
        <w:ind w:left="820" w:right="0" w:hanging="360"/>
        <w:jc w:val="left"/>
        <w:rPr>
          <w:sz w:val="28"/>
        </w:rPr>
      </w:pPr>
      <w:r>
        <w:rPr>
          <w:sz w:val="28"/>
        </w:rPr>
        <w:t>відкритий</w:t>
      </w:r>
      <w:r>
        <w:rPr>
          <w:spacing w:val="-15"/>
          <w:sz w:val="28"/>
        </w:rPr>
        <w:t xml:space="preserve"> </w:t>
      </w:r>
      <w:r>
        <w:rPr>
          <w:sz w:val="28"/>
        </w:rPr>
        <w:t>код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161" w:after="0" w:line="508" w:lineRule="auto"/>
        <w:ind w:left="100" w:right="4740" w:firstLine="360"/>
        <w:jc w:val="left"/>
        <w:rPr>
          <w:sz w:val="28"/>
        </w:rPr>
      </w:pPr>
      <w:r>
        <w:rPr>
          <w:sz w:val="28"/>
        </w:rPr>
        <w:t>має</w:t>
      </w:r>
      <w:r>
        <w:rPr>
          <w:spacing w:val="-16"/>
          <w:sz w:val="28"/>
        </w:rPr>
        <w:t xml:space="preserve"> </w:t>
      </w:r>
      <w:r>
        <w:rPr>
          <w:sz w:val="28"/>
        </w:rPr>
        <w:t>власний</w:t>
      </w:r>
      <w:r>
        <w:rPr>
          <w:spacing w:val="-15"/>
          <w:sz w:val="28"/>
        </w:rPr>
        <w:t xml:space="preserve"> </w:t>
      </w:r>
      <w:r>
        <w:rPr>
          <w:sz w:val="28"/>
        </w:rPr>
        <w:t>механізм</w:t>
      </w:r>
      <w:r>
        <w:rPr>
          <w:spacing w:val="-16"/>
          <w:sz w:val="28"/>
        </w:rPr>
        <w:t xml:space="preserve"> </w:t>
      </w:r>
      <w:r>
        <w:rPr>
          <w:sz w:val="28"/>
        </w:rPr>
        <w:t>хешування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Недоліки</w:t>
      </w:r>
      <w:r>
        <w:rPr>
          <w:spacing w:val="-2"/>
          <w:sz w:val="28"/>
        </w:rPr>
        <w:t xml:space="preserve"> </w:t>
      </w:r>
      <w:r>
        <w:rPr>
          <w:sz w:val="28"/>
        </w:rPr>
        <w:t>Redis: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857" w:hanging="360"/>
        <w:jc w:val="left"/>
        <w:rPr>
          <w:sz w:val="28"/>
        </w:rPr>
      </w:pPr>
      <w:r>
        <w:rPr>
          <w:sz w:val="28"/>
        </w:rPr>
        <w:t>потребує</w:t>
      </w:r>
      <w:r>
        <w:rPr>
          <w:spacing w:val="-13"/>
          <w:sz w:val="28"/>
        </w:rPr>
        <w:t xml:space="preserve"> </w:t>
      </w:r>
      <w:r>
        <w:rPr>
          <w:sz w:val="28"/>
        </w:rPr>
        <w:t>великої</w:t>
      </w:r>
      <w:r>
        <w:rPr>
          <w:spacing w:val="-13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13"/>
          <w:sz w:val="28"/>
        </w:rPr>
        <w:t xml:space="preserve"> </w:t>
      </w:r>
      <w:r>
        <w:rPr>
          <w:sz w:val="28"/>
        </w:rPr>
        <w:t>оперативної</w:t>
      </w:r>
      <w:r>
        <w:rPr>
          <w:spacing w:val="-12"/>
          <w:sz w:val="28"/>
        </w:rPr>
        <w:t xml:space="preserve"> </w:t>
      </w:r>
      <w:r>
        <w:rPr>
          <w:sz w:val="28"/>
        </w:rPr>
        <w:t>пам’яті</w:t>
      </w:r>
      <w:r>
        <w:rPr>
          <w:spacing w:val="-13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3"/>
          <w:sz w:val="28"/>
        </w:rPr>
        <w:t xml:space="preserve"> </w:t>
      </w:r>
      <w:r>
        <w:rPr>
          <w:sz w:val="28"/>
        </w:rPr>
        <w:t>особливості</w:t>
      </w:r>
      <w:r>
        <w:rPr>
          <w:spacing w:val="-67"/>
          <w:sz w:val="28"/>
        </w:rPr>
        <w:t xml:space="preserve"> </w:t>
      </w:r>
      <w:r>
        <w:rPr>
          <w:sz w:val="28"/>
        </w:rPr>
        <w:t>реалізації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879" w:hanging="360"/>
        <w:jc w:val="left"/>
        <w:rPr>
          <w:sz w:val="28"/>
        </w:rPr>
      </w:pPr>
      <w:r>
        <w:rPr>
          <w:sz w:val="28"/>
        </w:rPr>
        <w:t>збільшення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необхідної</w:t>
      </w:r>
      <w:r>
        <w:rPr>
          <w:spacing w:val="-10"/>
          <w:sz w:val="28"/>
        </w:rPr>
        <w:t xml:space="preserve"> </w:t>
      </w:r>
      <w:r>
        <w:rPr>
          <w:sz w:val="28"/>
        </w:rPr>
        <w:t>кількості</w:t>
      </w:r>
      <w:r>
        <w:rPr>
          <w:spacing w:val="-10"/>
          <w:sz w:val="28"/>
        </w:rPr>
        <w:t xml:space="preserve"> </w:t>
      </w:r>
      <w:r>
        <w:rPr>
          <w:sz w:val="28"/>
        </w:rPr>
        <w:t>ресурсів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масштабуванні</w:t>
      </w:r>
    </w:p>
    <w:p>
      <w:pPr>
        <w:pStyle w:val="8"/>
        <w:numPr>
          <w:ilvl w:val="0"/>
          <w:numId w:val="4"/>
        </w:numPr>
        <w:tabs>
          <w:tab w:val="left" w:pos="819"/>
          <w:tab w:val="left" w:pos="820"/>
        </w:tabs>
        <w:spacing w:before="0" w:after="0" w:line="360" w:lineRule="auto"/>
        <w:ind w:left="820" w:right="1103" w:hanging="36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10"/>
          <w:sz w:val="28"/>
        </w:rPr>
        <w:t xml:space="preserve"> </w:t>
      </w:r>
      <w:r>
        <w:rPr>
          <w:sz w:val="28"/>
        </w:rPr>
        <w:t>підключенні</w:t>
      </w:r>
      <w:r>
        <w:rPr>
          <w:spacing w:val="-10"/>
          <w:sz w:val="28"/>
        </w:rPr>
        <w:t xml:space="preserve"> </w:t>
      </w:r>
      <w:r>
        <w:rPr>
          <w:sz w:val="28"/>
        </w:rPr>
        <w:t>клієнти</w:t>
      </w:r>
      <w:r>
        <w:rPr>
          <w:spacing w:val="-10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-10"/>
          <w:sz w:val="28"/>
        </w:rPr>
        <w:t xml:space="preserve"> </w:t>
      </w:r>
      <w:r>
        <w:rPr>
          <w:sz w:val="28"/>
        </w:rPr>
        <w:t>знати</w:t>
      </w:r>
      <w:r>
        <w:rPr>
          <w:spacing w:val="-10"/>
          <w:sz w:val="28"/>
        </w:rPr>
        <w:t xml:space="preserve"> </w:t>
      </w:r>
      <w:r>
        <w:rPr>
          <w:sz w:val="28"/>
        </w:rPr>
        <w:t>топологію</w:t>
      </w:r>
      <w:r>
        <w:rPr>
          <w:spacing w:val="-10"/>
          <w:sz w:val="28"/>
        </w:rPr>
        <w:t xml:space="preserve"> </w:t>
      </w:r>
      <w:r>
        <w:rPr>
          <w:sz w:val="28"/>
        </w:rPr>
        <w:t>кластера,</w:t>
      </w:r>
      <w:r>
        <w:rPr>
          <w:spacing w:val="-9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збільшує</w:t>
      </w:r>
      <w:r>
        <w:rPr>
          <w:spacing w:val="-2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2"/>
          <w:sz w:val="28"/>
        </w:rPr>
        <w:t xml:space="preserve"> </w:t>
      </w:r>
      <w:r>
        <w:rPr>
          <w:sz w:val="28"/>
        </w:rPr>
        <w:t>налаштувань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клієнті</w:t>
      </w:r>
    </w:p>
    <w:sectPr>
      <w:pgSz w:w="11920" w:h="16840"/>
      <w:pgMar w:top="1380" w:right="10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1"/>
      <w:numFmt w:val="decimal"/>
      <w:lvlText w:val="%1.%2."/>
      <w:lvlJc w:val="left"/>
      <w:pPr>
        <w:ind w:left="820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1786" w:hanging="49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2753" w:hanging="49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3720" w:hanging="49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4686" w:hanging="49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5653" w:hanging="49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620" w:hanging="49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586" w:hanging="490"/>
      </w:pPr>
      <w:rPr>
        <w:rFonts w:hint="default"/>
        <w:lang w:val="uk-UA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uk-UA" w:eastAsia="en-US" w:bidi="ar-SA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  <w:lang w:val="uk-UA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uk-UA" w:eastAsia="en-US" w:bidi="ar-SA"/>
      </w:rPr>
    </w:lvl>
    <w:lvl w:ilvl="3" w:tentative="0">
      <w:start w:val="0"/>
      <w:numFmt w:val="bullet"/>
      <w:lvlText w:val="•"/>
      <w:lvlJc w:val="left"/>
      <w:pPr>
        <w:ind w:left="3430" w:hanging="360"/>
      </w:pPr>
      <w:rPr>
        <w:rFonts w:hint="default"/>
        <w:lang w:val="uk-UA" w:eastAsia="en-US" w:bidi="ar-SA"/>
      </w:rPr>
    </w:lvl>
    <w:lvl w:ilvl="4" w:tentative="0">
      <w:start w:val="0"/>
      <w:numFmt w:val="bullet"/>
      <w:lvlText w:val="•"/>
      <w:lvlJc w:val="left"/>
      <w:pPr>
        <w:ind w:left="4300" w:hanging="360"/>
      </w:pPr>
      <w:rPr>
        <w:rFonts w:hint="default"/>
        <w:lang w:val="uk-UA" w:eastAsia="en-US" w:bidi="ar-SA"/>
      </w:rPr>
    </w:lvl>
    <w:lvl w:ilvl="5" w:tentative="0">
      <w:start w:val="0"/>
      <w:numFmt w:val="bullet"/>
      <w:lvlText w:val="•"/>
      <w:lvlJc w:val="left"/>
      <w:pPr>
        <w:ind w:left="5170" w:hanging="360"/>
      </w:pPr>
      <w:rPr>
        <w:rFonts w:hint="default"/>
        <w:lang w:val="uk-UA" w:eastAsia="en-US" w:bidi="ar-SA"/>
      </w:rPr>
    </w:lvl>
    <w:lvl w:ilvl="6" w:tentative="0">
      <w:start w:val="0"/>
      <w:numFmt w:val="bullet"/>
      <w:lvlText w:val="•"/>
      <w:lvlJc w:val="left"/>
      <w:pPr>
        <w:ind w:left="6040" w:hanging="360"/>
      </w:pPr>
      <w:rPr>
        <w:rFonts w:hint="default"/>
        <w:lang w:val="uk-UA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0"/>
      </w:pPr>
      <w:rPr>
        <w:rFonts w:hint="default"/>
        <w:lang w:val="uk-UA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360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50279C"/>
    <w:rsid w:val="5DB24253"/>
    <w:rsid w:val="76CD2DAF"/>
    <w:rsid w:val="78295B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79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6">
    <w:name w:val="Title"/>
    <w:basedOn w:val="1"/>
    <w:qFormat/>
    <w:uiPriority w:val="1"/>
    <w:pPr>
      <w:spacing w:before="1"/>
      <w:ind w:left="795" w:right="108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61"/>
      <w:ind w:left="820" w:hanging="360"/>
    </w:pPr>
    <w:rPr>
      <w:rFonts w:ascii="Times New Roman" w:hAnsi="Times New Roman" w:eastAsia="Times New Roman" w:cs="Times New Roman"/>
      <w:lang w:val="uk-UA" w:eastAsia="en-US" w:bidi="ar-SA"/>
    </w:rPr>
  </w:style>
  <w:style w:type="paragraph" w:customStyle="1" w:styleId="9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2021-06-08T06:26:00Z</dcterms:created>
  <dc:creator>carbo</dc:creator>
  <cp:lastModifiedBy>Kateryna Mozghova</cp:lastModifiedBy>
  <dcterms:modified xsi:type="dcterms:W3CDTF">2021-06-08T06:35:06Z</dcterms:modified>
  <dc:title>КП83_ЛР2_Матіюк_Дарина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